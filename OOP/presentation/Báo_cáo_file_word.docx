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EDB32" w14:textId="77777777" w:rsidR="008B68D5" w:rsidRDefault="008B68D5">
      <w:pPr>
        <w:jc w:val="center"/>
        <w:rPr>
          <w:rFonts w:ascii="Times New Roman" w:hAnsi="Times New Roman" w:cs="Times New Roman"/>
          <w:b/>
          <w:bCs/>
          <w:sz w:val="26"/>
          <w:szCs w:val="26"/>
          <w:lang w:val="vi-VN"/>
        </w:rPr>
      </w:pPr>
    </w:p>
    <w:p w14:paraId="38DBFAB6" w14:textId="77777777" w:rsidR="00444263"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ĐẠI HỌC QUỐC GIA THÀNH PHỐ HỒ CHÍ MINH</w:t>
      </w:r>
    </w:p>
    <w:p w14:paraId="6A2DE12C" w14:textId="77777777" w:rsidR="00444263"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TRƯỜNG ĐẠI HỌC CÔNG NGHỆ THÔNG TIN</w:t>
      </w:r>
    </w:p>
    <w:p w14:paraId="7D2432A4" w14:textId="77777777" w:rsidR="00444263"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KHOA MẠNG MÁY TÍNH VÀ TRUYỀN THÔNG</w:t>
      </w:r>
    </w:p>
    <w:p w14:paraId="70B7BFBA" w14:textId="77777777" w:rsidR="00444263" w:rsidRDefault="00444263">
      <w:pPr>
        <w:jc w:val="center"/>
        <w:rPr>
          <w:rFonts w:ascii="Times New Roman" w:hAnsi="Times New Roman" w:cs="Times New Roman"/>
          <w:b/>
          <w:bCs/>
          <w:sz w:val="26"/>
          <w:szCs w:val="26"/>
          <w:lang w:val="vi-VN"/>
        </w:rPr>
      </w:pPr>
    </w:p>
    <w:p w14:paraId="5443300A" w14:textId="77777777" w:rsidR="00444263" w:rsidRDefault="00444263">
      <w:pPr>
        <w:jc w:val="center"/>
        <w:rPr>
          <w:rFonts w:ascii="Times New Roman" w:hAnsi="Times New Roman" w:cs="Times New Roman"/>
          <w:b/>
          <w:bCs/>
          <w:sz w:val="26"/>
          <w:szCs w:val="26"/>
          <w:lang w:val="vi-VN"/>
        </w:rPr>
      </w:pPr>
    </w:p>
    <w:p w14:paraId="3096D802" w14:textId="77777777" w:rsidR="00444263" w:rsidRDefault="00444263">
      <w:pPr>
        <w:jc w:val="center"/>
        <w:rPr>
          <w:rFonts w:ascii="Times New Roman" w:hAnsi="Times New Roman" w:cs="Times New Roman"/>
          <w:b/>
          <w:bCs/>
          <w:sz w:val="26"/>
          <w:szCs w:val="26"/>
          <w:lang w:val="vi-VN"/>
        </w:rPr>
      </w:pPr>
    </w:p>
    <w:p w14:paraId="25E99F8B" w14:textId="77777777" w:rsidR="00444263"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BÁO CÁO ĐỀ TÀI MÔN HỌC</w:t>
      </w:r>
    </w:p>
    <w:p w14:paraId="0E9A50AB" w14:textId="77777777" w:rsidR="00444263"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LẬP TRÌNH HƯỚNG ĐỐI TƯỢNG</w:t>
      </w:r>
    </w:p>
    <w:p w14:paraId="51157A4D" w14:textId="77777777" w:rsidR="00444263" w:rsidRDefault="00000000">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BÀI: CHƯƠNG TRÌNH GAME VÕ LÂM TRUYỀN KỲ</w:t>
      </w:r>
    </w:p>
    <w:p w14:paraId="4001AF12" w14:textId="77777777" w:rsidR="00444263" w:rsidRDefault="00444263">
      <w:pPr>
        <w:jc w:val="center"/>
        <w:rPr>
          <w:rFonts w:ascii="Times New Roman" w:hAnsi="Times New Roman" w:cs="Times New Roman"/>
          <w:sz w:val="24"/>
          <w:szCs w:val="24"/>
          <w:lang w:val="vi-VN"/>
        </w:rPr>
      </w:pPr>
    </w:p>
    <w:p w14:paraId="1BA609E0" w14:textId="77777777" w:rsidR="00444263" w:rsidRDefault="00000000">
      <w:pPr>
        <w:jc w:val="center"/>
        <w:rPr>
          <w:rFonts w:ascii="Times New Roman" w:hAnsi="Times New Roman" w:cs="Times New Roman"/>
          <w:sz w:val="24"/>
          <w:szCs w:val="24"/>
          <w:lang w:val="vi-VN"/>
        </w:rPr>
      </w:pPr>
      <w:r>
        <w:rPr>
          <w:rFonts w:ascii="Times New Roman" w:hAnsi="Times New Roman" w:cs="Times New Roman"/>
          <w:sz w:val="24"/>
          <w:szCs w:val="24"/>
          <w:lang w:val="vi-VN"/>
        </w:rPr>
        <w:t>GIẢNG VIÊN HƯỚNG DẪN: BÙI VĂN THÀNH</w:t>
      </w:r>
    </w:p>
    <w:p w14:paraId="4BD5A307" w14:textId="77777777" w:rsidR="00444263" w:rsidRDefault="00000000">
      <w:pPr>
        <w:jc w:val="center"/>
        <w:rPr>
          <w:rFonts w:ascii="Times New Roman" w:hAnsi="Times New Roman" w:cs="Times New Roman"/>
          <w:sz w:val="24"/>
          <w:szCs w:val="24"/>
          <w:lang w:val="vi-VN"/>
        </w:rPr>
      </w:pPr>
      <w:r>
        <w:rPr>
          <w:rFonts w:ascii="Times New Roman" w:hAnsi="Times New Roman" w:cs="Times New Roman"/>
          <w:sz w:val="24"/>
          <w:szCs w:val="24"/>
          <w:lang w:val="vi-VN"/>
        </w:rPr>
        <w:t>NHÓM SINH VIÊN THỰC HIỆN: NHÓM 14</w:t>
      </w:r>
    </w:p>
    <w:p w14:paraId="5DDC166A" w14:textId="77777777" w:rsidR="00444263" w:rsidRDefault="00000000">
      <w:pP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114300" distR="114300" wp14:anchorId="00EC850E" wp14:editId="0CB925F5">
            <wp:extent cx="5566410" cy="4202430"/>
            <wp:effectExtent l="0" t="0" r="0" b="0"/>
            <wp:docPr id="1" name="Picture 1" descr="dh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huit"/>
                    <pic:cNvPicPr>
                      <a:picLocks noChangeAspect="1"/>
                    </pic:cNvPicPr>
                  </pic:nvPicPr>
                  <pic:blipFill>
                    <a:blip r:embed="rId6">
                      <a:clrChange>
                        <a:clrFrom>
                          <a:srgbClr val="EFEFEF">
                            <a:alpha val="100000"/>
                          </a:srgbClr>
                        </a:clrFrom>
                        <a:clrTo>
                          <a:srgbClr val="EFEFEF">
                            <a:alpha val="100000"/>
                            <a:alpha val="0"/>
                          </a:srgbClr>
                        </a:clrTo>
                      </a:clrChange>
                    </a:blip>
                    <a:stretch>
                      <a:fillRect/>
                    </a:stretch>
                  </pic:blipFill>
                  <pic:spPr>
                    <a:xfrm>
                      <a:off x="0" y="0"/>
                      <a:ext cx="5566410" cy="4202430"/>
                    </a:xfrm>
                    <a:prstGeom prst="rect">
                      <a:avLst/>
                    </a:prstGeom>
                    <a:ln>
                      <a:noFill/>
                    </a:ln>
                  </pic:spPr>
                </pic:pic>
              </a:graphicData>
            </a:graphic>
          </wp:inline>
        </w:drawing>
      </w:r>
    </w:p>
    <w:p w14:paraId="5F54B64D" w14:textId="77777777" w:rsidR="00444263" w:rsidRDefault="00444263">
      <w:pPr>
        <w:jc w:val="both"/>
        <w:rPr>
          <w:rFonts w:ascii="Times New Roman" w:hAnsi="Times New Roman" w:cs="Times New Roman"/>
          <w:lang w:val="vi-VN"/>
        </w:rPr>
      </w:pPr>
    </w:p>
    <w:p w14:paraId="4FE280FD" w14:textId="77777777" w:rsidR="00444263" w:rsidRDefault="00000000">
      <w:pPr>
        <w:jc w:val="center"/>
        <w:rPr>
          <w:rFonts w:ascii="Times New Roman" w:hAnsi="Times New Roman" w:cs="Times New Roman"/>
          <w:lang w:val="vi-VN"/>
        </w:rPr>
      </w:pPr>
      <w:r>
        <w:rPr>
          <w:rFonts w:ascii="Times New Roman" w:hAnsi="Times New Roman" w:cs="Times New Roman"/>
          <w:b/>
          <w:bCs/>
          <w:lang w:val="vi-VN"/>
        </w:rPr>
        <w:t>THÔNG TIN THÀNH VIÊN CỦA NHÓM</w:t>
      </w:r>
    </w:p>
    <w:tbl>
      <w:tblPr>
        <w:tblStyle w:val="TableGrid"/>
        <w:tblpPr w:leftFromText="180" w:rightFromText="180" w:vertAnchor="text" w:horzAnchor="page" w:tblpX="2691" w:tblpY="260"/>
        <w:tblOverlap w:val="never"/>
        <w:tblW w:w="0" w:type="auto"/>
        <w:tblLook w:val="04A0" w:firstRow="1" w:lastRow="0" w:firstColumn="1" w:lastColumn="0" w:noHBand="0" w:noVBand="1"/>
      </w:tblPr>
      <w:tblGrid>
        <w:gridCol w:w="3373"/>
        <w:gridCol w:w="3365"/>
      </w:tblGrid>
      <w:tr w:rsidR="00444263" w14:paraId="752CD26E" w14:textId="77777777">
        <w:tc>
          <w:tcPr>
            <w:tcW w:w="3373" w:type="dxa"/>
          </w:tcPr>
          <w:p w14:paraId="3F7B3BA8"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HỌ VÀ TÊN</w:t>
            </w:r>
          </w:p>
        </w:tc>
        <w:tc>
          <w:tcPr>
            <w:tcW w:w="3365" w:type="dxa"/>
          </w:tcPr>
          <w:p w14:paraId="75AC7C63"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MÃ SỐ SINH VIÊN</w:t>
            </w:r>
          </w:p>
        </w:tc>
      </w:tr>
      <w:tr w:rsidR="00444263" w14:paraId="57DFBD9F" w14:textId="77777777">
        <w:tc>
          <w:tcPr>
            <w:tcW w:w="3373" w:type="dxa"/>
          </w:tcPr>
          <w:p w14:paraId="5391B887"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Hồ Thanh Lộc</w:t>
            </w:r>
          </w:p>
        </w:tc>
        <w:tc>
          <w:tcPr>
            <w:tcW w:w="3365" w:type="dxa"/>
          </w:tcPr>
          <w:p w14:paraId="1860E28B"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22520787</w:t>
            </w:r>
          </w:p>
        </w:tc>
      </w:tr>
      <w:tr w:rsidR="00444263" w14:paraId="31508849" w14:textId="77777777">
        <w:tc>
          <w:tcPr>
            <w:tcW w:w="3373" w:type="dxa"/>
          </w:tcPr>
          <w:p w14:paraId="3D7A4F68"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Lê Ngọc Duy Linh</w:t>
            </w:r>
          </w:p>
        </w:tc>
        <w:tc>
          <w:tcPr>
            <w:tcW w:w="3365" w:type="dxa"/>
          </w:tcPr>
          <w:p w14:paraId="18453009"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22520762</w:t>
            </w:r>
          </w:p>
        </w:tc>
      </w:tr>
      <w:tr w:rsidR="00444263" w14:paraId="6F8A22A1" w14:textId="77777777">
        <w:tc>
          <w:tcPr>
            <w:tcW w:w="3373" w:type="dxa"/>
          </w:tcPr>
          <w:p w14:paraId="79892924"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Nguyễn Thiên Phú</w:t>
            </w:r>
          </w:p>
        </w:tc>
        <w:tc>
          <w:tcPr>
            <w:tcW w:w="3365" w:type="dxa"/>
          </w:tcPr>
          <w:p w14:paraId="1DFC3501" w14:textId="77777777" w:rsidR="00444263" w:rsidRDefault="00000000">
            <w:pPr>
              <w:spacing w:line="360" w:lineRule="auto"/>
              <w:jc w:val="center"/>
              <w:rPr>
                <w:rFonts w:ascii="Times New Roman" w:hAnsi="Times New Roman" w:cs="Times New Roman"/>
                <w:lang w:val="vi-VN"/>
              </w:rPr>
            </w:pPr>
            <w:r>
              <w:rPr>
                <w:rFonts w:ascii="Times New Roman" w:hAnsi="Times New Roman" w:cs="Times New Roman"/>
                <w:lang w:val="vi-VN"/>
              </w:rPr>
              <w:t>22521103</w:t>
            </w:r>
          </w:p>
        </w:tc>
      </w:tr>
    </w:tbl>
    <w:p w14:paraId="215F6E54" w14:textId="77777777" w:rsidR="00444263" w:rsidRDefault="00444263">
      <w:pPr>
        <w:spacing w:line="360" w:lineRule="auto"/>
        <w:jc w:val="center"/>
        <w:rPr>
          <w:rFonts w:ascii="Times New Roman" w:hAnsi="Times New Roman" w:cs="Times New Roman"/>
          <w:lang w:val="vi-VN"/>
        </w:rPr>
      </w:pPr>
    </w:p>
    <w:p w14:paraId="65185F76" w14:textId="77777777" w:rsidR="00444263" w:rsidRDefault="00444263">
      <w:pPr>
        <w:spacing w:line="360" w:lineRule="auto"/>
        <w:jc w:val="center"/>
        <w:rPr>
          <w:rFonts w:ascii="Times New Roman" w:hAnsi="Times New Roman" w:cs="Times New Roman"/>
          <w:lang w:val="vi-VN"/>
        </w:rPr>
      </w:pPr>
    </w:p>
    <w:p w14:paraId="73130EA0" w14:textId="77777777" w:rsidR="00444263" w:rsidRDefault="00444263">
      <w:pPr>
        <w:spacing w:line="360" w:lineRule="auto"/>
        <w:jc w:val="center"/>
        <w:rPr>
          <w:rFonts w:ascii="Times New Roman" w:hAnsi="Times New Roman" w:cs="Times New Roman"/>
          <w:lang w:val="vi-VN"/>
        </w:rPr>
      </w:pPr>
    </w:p>
    <w:p w14:paraId="3D250B62" w14:textId="77777777" w:rsidR="00444263" w:rsidRDefault="00444263">
      <w:pPr>
        <w:spacing w:line="360" w:lineRule="auto"/>
        <w:jc w:val="center"/>
        <w:rPr>
          <w:rFonts w:ascii="Times New Roman" w:hAnsi="Times New Roman" w:cs="Times New Roman"/>
          <w:lang w:val="vi-VN"/>
        </w:rPr>
      </w:pPr>
    </w:p>
    <w:p w14:paraId="513280CC" w14:textId="77777777" w:rsidR="00444263" w:rsidRDefault="00444263">
      <w:pPr>
        <w:spacing w:line="360" w:lineRule="auto"/>
        <w:jc w:val="center"/>
        <w:rPr>
          <w:rFonts w:ascii="Times New Roman" w:hAnsi="Times New Roman" w:cs="Times New Roman"/>
          <w:lang w:val="vi-VN"/>
        </w:rPr>
      </w:pPr>
    </w:p>
    <w:p w14:paraId="1983F5EB" w14:textId="77777777" w:rsidR="00444263" w:rsidRDefault="00444263">
      <w:pPr>
        <w:spacing w:line="360" w:lineRule="auto"/>
        <w:jc w:val="center"/>
        <w:rPr>
          <w:rFonts w:ascii="Times New Roman" w:hAnsi="Times New Roman" w:cs="Times New Roman"/>
          <w:lang w:val="vi-VN"/>
        </w:rPr>
      </w:pPr>
    </w:p>
    <w:p w14:paraId="767DE9BF" w14:textId="77777777" w:rsidR="00444263" w:rsidRDefault="00000000">
      <w:pPr>
        <w:jc w:val="center"/>
        <w:rPr>
          <w:rFonts w:ascii="Times New Roman" w:hAnsi="Times New Roman" w:cs="Times New Roman"/>
          <w:lang w:val="vi-VN"/>
        </w:rPr>
      </w:pPr>
      <w:r>
        <w:rPr>
          <w:rFonts w:ascii="Times New Roman" w:hAnsi="Times New Roman" w:cs="Times New Roman"/>
          <w:lang w:val="vi-VN"/>
        </w:rPr>
        <w:t>THÀNH PHỐ HỒ CHÍ MINH, THỨ 3 NGÀY 20 THÁNG 6 NĂM 2023</w:t>
      </w:r>
    </w:p>
    <w:p w14:paraId="577D3920" w14:textId="77777777" w:rsidR="00444263" w:rsidRDefault="00444263">
      <w:pPr>
        <w:jc w:val="center"/>
        <w:rPr>
          <w:rFonts w:ascii="Times New Roman" w:hAnsi="Times New Roman" w:cs="Times New Roman"/>
          <w:lang w:val="vi-VN"/>
        </w:rPr>
      </w:pPr>
    </w:p>
    <w:p w14:paraId="7A055A76" w14:textId="77777777" w:rsidR="00444263" w:rsidRDefault="00444263">
      <w:pPr>
        <w:jc w:val="center"/>
        <w:rPr>
          <w:rFonts w:ascii="Times New Roman" w:hAnsi="Times New Roman" w:cs="Times New Roman"/>
          <w:lang w:val="vi-VN"/>
        </w:rPr>
      </w:pPr>
    </w:p>
    <w:p w14:paraId="3A6C58E7" w14:textId="77777777" w:rsidR="00444263" w:rsidRDefault="00444263">
      <w:pPr>
        <w:jc w:val="center"/>
        <w:rPr>
          <w:rFonts w:ascii="Times New Roman" w:hAnsi="Times New Roman" w:cs="Times New Roman"/>
          <w:lang w:val="vi-VN"/>
        </w:rPr>
      </w:pPr>
    </w:p>
    <w:p w14:paraId="699B6F74" w14:textId="77777777" w:rsidR="00444263" w:rsidRDefault="00444263">
      <w:pPr>
        <w:jc w:val="both"/>
        <w:rPr>
          <w:rFonts w:ascii="Times New Roman" w:hAnsi="Times New Roman" w:cs="Times New Roman"/>
          <w:lang w:val="vi-VN"/>
        </w:rPr>
      </w:pPr>
    </w:p>
    <w:p w14:paraId="0B0FB7AB" w14:textId="77777777" w:rsidR="00444263" w:rsidRDefault="00000000">
      <w:pPr>
        <w:numPr>
          <w:ilvl w:val="0"/>
          <w:numId w:val="11"/>
        </w:numPr>
        <w:spacing w:line="360" w:lineRule="auto"/>
        <w:jc w:val="both"/>
        <w:rPr>
          <w:rFonts w:ascii="Times New Roman" w:hAnsi="Times New Roman" w:cs="Times New Roman"/>
          <w:b/>
          <w:bCs/>
          <w:lang w:val="vi-VN"/>
        </w:rPr>
      </w:pPr>
      <w:r>
        <w:rPr>
          <w:rFonts w:ascii="Times New Roman" w:hAnsi="Times New Roman" w:cs="Times New Roman"/>
          <w:b/>
          <w:bCs/>
          <w:lang w:val="vi-VN"/>
        </w:rPr>
        <w:t>PHÂN TÍCH ĐỀ BÀI:</w:t>
      </w:r>
    </w:p>
    <w:p w14:paraId="7505DEA1" w14:textId="77777777" w:rsidR="00444263" w:rsidRDefault="00000000">
      <w:pPr>
        <w:spacing w:line="360" w:lineRule="auto"/>
        <w:jc w:val="both"/>
        <w:rPr>
          <w:rFonts w:ascii="Times New Roman" w:hAnsi="Times New Roman" w:cs="Times New Roman"/>
          <w:lang w:val="vi-VN"/>
        </w:rPr>
      </w:pPr>
      <w:r>
        <w:rPr>
          <w:rFonts w:ascii="Times New Roman" w:hAnsi="Times New Roman" w:cs="Times New Roman"/>
          <w:b/>
          <w:bCs/>
          <w:lang w:val="vi-VN"/>
        </w:rPr>
        <w:t>ĐỀ BÀI:</w:t>
      </w:r>
    </w:p>
    <w:p w14:paraId="7D3AB993" w14:textId="77777777" w:rsidR="00444263" w:rsidRDefault="00000000">
      <w:pPr>
        <w:pStyle w:val="Default"/>
        <w:jc w:val="both"/>
        <w:rPr>
          <w:sz w:val="26"/>
          <w:szCs w:val="26"/>
        </w:rPr>
      </w:pPr>
      <w:r>
        <w:rPr>
          <w:sz w:val="26"/>
          <w:szCs w:val="26"/>
        </w:rPr>
        <w:t xml:space="preserve">Xây dựng chương trình mô phỏng game võ lâm truyền kì với các mô tả như sau: </w:t>
      </w:r>
    </w:p>
    <w:p w14:paraId="50EE3C9B" w14:textId="77777777" w:rsidR="00444263" w:rsidRDefault="00000000">
      <w:pPr>
        <w:pStyle w:val="Default"/>
        <w:jc w:val="both"/>
        <w:rPr>
          <w:sz w:val="26"/>
          <w:szCs w:val="26"/>
        </w:rPr>
      </w:pPr>
      <w:r>
        <w:rPr>
          <w:sz w:val="26"/>
          <w:szCs w:val="26"/>
        </w:rPr>
        <w:t xml:space="preserve">Võ lâm truyền kì là một tựa game theo phong cách nhập vai kiếm hiệp xuất hiện từ những ngày đầu trên thị trường game online Việt Nam. Trong game, người chơi có thể tương tác với nhau để giải trí hoặc tiêu diệt quái vật để phát triển nhân vật của mình. </w:t>
      </w:r>
    </w:p>
    <w:p w14:paraId="5E97D80E" w14:textId="77777777" w:rsidR="00444263" w:rsidRDefault="00444263">
      <w:pPr>
        <w:pStyle w:val="Default"/>
        <w:jc w:val="both"/>
        <w:rPr>
          <w:sz w:val="26"/>
          <w:szCs w:val="26"/>
        </w:rPr>
      </w:pPr>
    </w:p>
    <w:p w14:paraId="02487173" w14:textId="77777777" w:rsidR="00444263" w:rsidRDefault="00000000">
      <w:pPr>
        <w:pStyle w:val="Default"/>
        <w:jc w:val="both"/>
        <w:rPr>
          <w:b/>
          <w:bCs/>
          <w:i/>
          <w:iCs/>
          <w:sz w:val="26"/>
          <w:szCs w:val="26"/>
          <w:u w:val="single" w:color="FF0000"/>
        </w:rPr>
      </w:pPr>
      <w:r>
        <w:rPr>
          <w:b/>
          <w:bCs/>
          <w:sz w:val="26"/>
          <w:szCs w:val="26"/>
          <w:u w:val="single" w:color="FF0000"/>
        </w:rPr>
        <w:t>Nhân vật:</w:t>
      </w:r>
      <w:r>
        <w:rPr>
          <w:b/>
          <w:bCs/>
          <w:sz w:val="26"/>
          <w:szCs w:val="26"/>
        </w:rPr>
        <w:t xml:space="preserve"> </w:t>
      </w:r>
      <w:r>
        <w:rPr>
          <w:sz w:val="26"/>
          <w:szCs w:val="26"/>
        </w:rPr>
        <w:t xml:space="preserve">Được xem như </w:t>
      </w:r>
      <w:r>
        <w:rPr>
          <w:b/>
          <w:bCs/>
          <w:sz w:val="26"/>
          <w:szCs w:val="26"/>
          <w:u w:val="single" w:color="FF0000"/>
        </w:rPr>
        <w:t>đại diện</w:t>
      </w:r>
      <w:r>
        <w:rPr>
          <w:sz w:val="26"/>
          <w:szCs w:val="26"/>
        </w:rPr>
        <w:t xml:space="preserve"> cho một người chơi. Mỗi nhân vật thuộc về một </w:t>
      </w:r>
      <w:r>
        <w:rPr>
          <w:b/>
          <w:bCs/>
          <w:i/>
          <w:iCs/>
          <w:sz w:val="26"/>
          <w:szCs w:val="26"/>
          <w:u w:val="single" w:color="FF0000"/>
        </w:rPr>
        <w:t>môn phái</w:t>
      </w:r>
      <w:r>
        <w:rPr>
          <w:i/>
          <w:iCs/>
          <w:sz w:val="26"/>
          <w:szCs w:val="26"/>
        </w:rPr>
        <w:t xml:space="preserve"> </w:t>
      </w:r>
      <w:r>
        <w:rPr>
          <w:sz w:val="26"/>
          <w:szCs w:val="26"/>
        </w:rPr>
        <w:t xml:space="preserve">nào đó trong tổng số </w:t>
      </w:r>
      <w:r>
        <w:rPr>
          <w:b/>
          <w:bCs/>
          <w:sz w:val="26"/>
          <w:szCs w:val="26"/>
          <w:u w:val="single" w:color="FF0000"/>
        </w:rPr>
        <w:t>10 môn phái</w:t>
      </w:r>
      <w:r>
        <w:rPr>
          <w:sz w:val="26"/>
          <w:szCs w:val="26"/>
        </w:rPr>
        <w:t xml:space="preserve"> của game. Một nhân vật có một giá trị thể hiện </w:t>
      </w:r>
      <w:r>
        <w:rPr>
          <w:b/>
          <w:bCs/>
          <w:i/>
          <w:iCs/>
          <w:sz w:val="26"/>
          <w:szCs w:val="26"/>
          <w:u w:val="single" w:color="FF0000"/>
        </w:rPr>
        <w:t>cấp độ</w:t>
      </w:r>
      <w:r>
        <w:rPr>
          <w:i/>
          <w:iCs/>
          <w:sz w:val="26"/>
          <w:szCs w:val="26"/>
        </w:rPr>
        <w:t xml:space="preserve"> </w:t>
      </w:r>
      <w:r>
        <w:rPr>
          <w:sz w:val="26"/>
          <w:szCs w:val="26"/>
        </w:rPr>
        <w:t xml:space="preserve">và </w:t>
      </w:r>
      <w:r>
        <w:rPr>
          <w:b/>
          <w:bCs/>
          <w:i/>
          <w:iCs/>
          <w:sz w:val="26"/>
          <w:szCs w:val="26"/>
          <w:u w:val="single" w:color="FF0000"/>
        </w:rPr>
        <w:t>mức sát thương</w:t>
      </w:r>
      <w:r>
        <w:rPr>
          <w:sz w:val="26"/>
          <w:szCs w:val="26"/>
        </w:rPr>
        <w:t xml:space="preserve">. Trong đó </w:t>
      </w:r>
      <w:r>
        <w:rPr>
          <w:b/>
          <w:bCs/>
          <w:i/>
          <w:iCs/>
          <w:sz w:val="26"/>
          <w:szCs w:val="26"/>
          <w:u w:val="single" w:color="FF0000"/>
        </w:rPr>
        <w:t>Sát thương = Cấp độ x 5</w:t>
      </w:r>
    </w:p>
    <w:p w14:paraId="3034EC85" w14:textId="77777777" w:rsidR="00444263" w:rsidRDefault="00444263">
      <w:pPr>
        <w:pStyle w:val="Default"/>
        <w:jc w:val="both"/>
        <w:rPr>
          <w:sz w:val="26"/>
          <w:szCs w:val="26"/>
        </w:rPr>
      </w:pPr>
    </w:p>
    <w:p w14:paraId="79627671" w14:textId="77777777" w:rsidR="00444263" w:rsidRDefault="00000000">
      <w:pPr>
        <w:pStyle w:val="Default"/>
        <w:jc w:val="both"/>
        <w:rPr>
          <w:sz w:val="26"/>
          <w:szCs w:val="26"/>
        </w:rPr>
      </w:pPr>
      <w:r>
        <w:rPr>
          <w:b/>
          <w:bCs/>
          <w:sz w:val="26"/>
          <w:szCs w:val="26"/>
          <w:u w:val="single" w:color="FF0000"/>
        </w:rPr>
        <w:t>Quái vật:</w:t>
      </w:r>
      <w:r>
        <w:rPr>
          <w:b/>
          <w:bCs/>
          <w:sz w:val="26"/>
          <w:szCs w:val="26"/>
        </w:rPr>
        <w:t xml:space="preserve"> </w:t>
      </w:r>
      <w:r>
        <w:rPr>
          <w:sz w:val="26"/>
          <w:szCs w:val="26"/>
        </w:rPr>
        <w:t xml:space="preserve">Để gia tăng cấp độ nhân vật của mình, </w:t>
      </w:r>
      <w:r>
        <w:rPr>
          <w:b/>
          <w:bCs/>
          <w:sz w:val="26"/>
          <w:szCs w:val="26"/>
          <w:u w:val="single" w:color="FF0000"/>
        </w:rPr>
        <w:t>mỗi người chơi</w:t>
      </w:r>
      <w:r>
        <w:rPr>
          <w:sz w:val="26"/>
          <w:szCs w:val="26"/>
        </w:rPr>
        <w:t xml:space="preserve"> sẽ thông qua việc </w:t>
      </w:r>
      <w:r>
        <w:rPr>
          <w:b/>
          <w:bCs/>
          <w:i/>
          <w:iCs/>
          <w:sz w:val="26"/>
          <w:szCs w:val="26"/>
          <w:u w:val="single" w:color="FF0000"/>
        </w:rPr>
        <w:t>tiêu diệt các quái vật.</w:t>
      </w:r>
      <w:r>
        <w:rPr>
          <w:sz w:val="26"/>
          <w:szCs w:val="26"/>
        </w:rPr>
        <w:t xml:space="preserve"> Có </w:t>
      </w:r>
      <w:r>
        <w:rPr>
          <w:b/>
          <w:bCs/>
          <w:sz w:val="26"/>
          <w:szCs w:val="26"/>
          <w:u w:val="single" w:color="FF0000"/>
        </w:rPr>
        <w:t>hai loại quái vật</w:t>
      </w:r>
      <w:r>
        <w:rPr>
          <w:sz w:val="26"/>
          <w:szCs w:val="26"/>
        </w:rPr>
        <w:t xml:space="preserve"> : </w:t>
      </w:r>
      <w:r>
        <w:rPr>
          <w:b/>
          <w:bCs/>
          <w:sz w:val="26"/>
          <w:szCs w:val="26"/>
        </w:rPr>
        <w:t xml:space="preserve">thông thường </w:t>
      </w:r>
      <w:r>
        <w:rPr>
          <w:sz w:val="26"/>
          <w:szCs w:val="26"/>
        </w:rPr>
        <w:t xml:space="preserve">và </w:t>
      </w:r>
      <w:r>
        <w:rPr>
          <w:b/>
          <w:bCs/>
          <w:sz w:val="26"/>
          <w:szCs w:val="26"/>
        </w:rPr>
        <w:t>đầu lĩnh</w:t>
      </w:r>
      <w:r>
        <w:rPr>
          <w:sz w:val="26"/>
          <w:szCs w:val="26"/>
        </w:rPr>
        <w:t xml:space="preserve">. Các quái vật cũng sẽ </w:t>
      </w:r>
      <w:r>
        <w:rPr>
          <w:b/>
          <w:bCs/>
          <w:sz w:val="26"/>
          <w:szCs w:val="26"/>
          <w:u w:val="single" w:color="FF0000"/>
        </w:rPr>
        <w:t>có khả năng tấn công lại người chơi</w:t>
      </w:r>
      <w:r>
        <w:rPr>
          <w:sz w:val="26"/>
          <w:szCs w:val="26"/>
        </w:rPr>
        <w:t xml:space="preserve">. Quái vật thông thường: </w:t>
      </w:r>
      <w:r>
        <w:rPr>
          <w:b/>
          <w:bCs/>
          <w:i/>
          <w:iCs/>
          <w:sz w:val="26"/>
          <w:szCs w:val="26"/>
          <w:u w:val="single" w:color="FF0000"/>
        </w:rPr>
        <w:t>Sát thương = Cấp độ x 3</w:t>
      </w:r>
      <w:r>
        <w:rPr>
          <w:sz w:val="26"/>
          <w:szCs w:val="26"/>
        </w:rPr>
        <w:t xml:space="preserve">. Quái vật đầu lĩnh: </w:t>
      </w:r>
      <w:r>
        <w:rPr>
          <w:b/>
          <w:bCs/>
          <w:i/>
          <w:iCs/>
          <w:sz w:val="26"/>
          <w:szCs w:val="26"/>
          <w:u w:val="single" w:color="FF0000"/>
        </w:rPr>
        <w:t>Sát thương = Cấp độ x 7</w:t>
      </w:r>
      <w:r>
        <w:rPr>
          <w:sz w:val="26"/>
          <w:szCs w:val="26"/>
        </w:rPr>
        <w:t xml:space="preserve"> </w:t>
      </w:r>
    </w:p>
    <w:p w14:paraId="5166D2DF" w14:textId="77777777" w:rsidR="00444263" w:rsidRDefault="00444263">
      <w:pPr>
        <w:pStyle w:val="Default"/>
        <w:jc w:val="both"/>
        <w:rPr>
          <w:sz w:val="26"/>
          <w:szCs w:val="26"/>
        </w:rPr>
      </w:pPr>
    </w:p>
    <w:p w14:paraId="70B49EBC" w14:textId="77777777" w:rsidR="00444263" w:rsidRDefault="00000000">
      <w:pPr>
        <w:jc w:val="both"/>
        <w:rPr>
          <w:rFonts w:ascii="Times New Roman" w:eastAsiaTheme="minorHAnsi" w:hAnsi="Times New Roman" w:cs="Times New Roman"/>
          <w:b/>
          <w:bCs/>
          <w:color w:val="000000"/>
          <w:sz w:val="26"/>
          <w:szCs w:val="26"/>
          <w:u w:val="single" w:color="FF0000"/>
          <w:lang w:eastAsia="en-US"/>
        </w:rPr>
      </w:pPr>
      <w:r>
        <w:rPr>
          <w:rFonts w:ascii="Times New Roman" w:hAnsi="Times New Roman" w:cs="Times New Roman"/>
          <w:sz w:val="26"/>
          <w:szCs w:val="26"/>
        </w:rPr>
        <w:t xml:space="preserve">Một nét đặc sắc của game đó là hệ thống </w:t>
      </w:r>
      <w:r>
        <w:rPr>
          <w:rFonts w:ascii="Times New Roman" w:eastAsiaTheme="minorHAnsi" w:hAnsi="Times New Roman" w:cs="Times New Roman"/>
          <w:b/>
          <w:bCs/>
          <w:color w:val="000000"/>
          <w:sz w:val="26"/>
          <w:szCs w:val="26"/>
          <w:u w:val="single" w:color="FF0000"/>
          <w:lang w:eastAsia="en-US"/>
        </w:rPr>
        <w:t>ngũ hành tương sinh tương khắc</w:t>
      </w:r>
      <w:r>
        <w:rPr>
          <w:rFonts w:ascii="Times New Roman" w:hAnsi="Times New Roman" w:cs="Times New Roman"/>
          <w:sz w:val="26"/>
          <w:szCs w:val="26"/>
        </w:rPr>
        <w:t xml:space="preserve">, mỗi một </w:t>
      </w:r>
      <w:r>
        <w:rPr>
          <w:rFonts w:ascii="Times New Roman" w:eastAsiaTheme="minorHAnsi" w:hAnsi="Times New Roman" w:cs="Times New Roman"/>
          <w:b/>
          <w:bCs/>
          <w:color w:val="000000"/>
          <w:sz w:val="26"/>
          <w:szCs w:val="26"/>
          <w:u w:val="single" w:color="FF0000"/>
          <w:lang w:eastAsia="en-US"/>
        </w:rPr>
        <w:t xml:space="preserve">môn phái </w:t>
      </w:r>
      <w:r>
        <w:rPr>
          <w:rFonts w:ascii="Times New Roman" w:hAnsi="Times New Roman" w:cs="Times New Roman"/>
          <w:sz w:val="26"/>
          <w:szCs w:val="26"/>
        </w:rPr>
        <w:t xml:space="preserve">và </w:t>
      </w:r>
      <w:r>
        <w:rPr>
          <w:rFonts w:ascii="Times New Roman" w:eastAsiaTheme="minorHAnsi" w:hAnsi="Times New Roman" w:cs="Times New Roman"/>
          <w:b/>
          <w:bCs/>
          <w:color w:val="000000"/>
          <w:sz w:val="26"/>
          <w:szCs w:val="26"/>
          <w:u w:val="single" w:color="FF0000"/>
          <w:lang w:eastAsia="en-US"/>
        </w:rPr>
        <w:t>quái vật</w:t>
      </w:r>
      <w:r>
        <w:rPr>
          <w:rFonts w:ascii="Times New Roman" w:hAnsi="Times New Roman" w:cs="Times New Roman"/>
          <w:b/>
          <w:bCs/>
          <w:sz w:val="26"/>
          <w:szCs w:val="26"/>
        </w:rPr>
        <w:t xml:space="preserve"> </w:t>
      </w:r>
      <w:r>
        <w:rPr>
          <w:rFonts w:ascii="Times New Roman" w:hAnsi="Times New Roman" w:cs="Times New Roman"/>
          <w:sz w:val="26"/>
          <w:szCs w:val="26"/>
        </w:rPr>
        <w:t>sẽ</w:t>
      </w:r>
      <w:r>
        <w:rPr>
          <w:rFonts w:ascii="Times New Roman" w:hAnsi="Times New Roman" w:cs="Times New Roman"/>
          <w:b/>
          <w:bCs/>
          <w:sz w:val="26"/>
          <w:szCs w:val="26"/>
          <w:u w:val="single" w:color="FF0000"/>
        </w:rPr>
        <w:t xml:space="preserve"> t</w:t>
      </w:r>
      <w:r>
        <w:rPr>
          <w:rFonts w:ascii="Times New Roman" w:eastAsiaTheme="minorHAnsi" w:hAnsi="Times New Roman" w:cs="Times New Roman"/>
          <w:b/>
          <w:bCs/>
          <w:color w:val="000000"/>
          <w:sz w:val="26"/>
          <w:szCs w:val="26"/>
          <w:u w:val="single" w:color="FF0000"/>
          <w:lang w:eastAsia="en-US"/>
        </w:rPr>
        <w:t>huộc về một “hành” nhất định</w:t>
      </w:r>
      <w:r>
        <w:rPr>
          <w:rFonts w:ascii="Times New Roman" w:hAnsi="Times New Roman" w:cs="Times New Roman"/>
          <w:sz w:val="26"/>
          <w:szCs w:val="26"/>
        </w:rPr>
        <w:t xml:space="preserve"> và tương tác giữa các người chơi với nhau</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giữa người chơi với quái vật đều </w:t>
      </w:r>
      <w:r>
        <w:rPr>
          <w:rFonts w:ascii="Times New Roman" w:eastAsiaTheme="minorHAnsi" w:hAnsi="Times New Roman" w:cs="Times New Roman"/>
          <w:b/>
          <w:bCs/>
          <w:color w:val="000000"/>
          <w:sz w:val="26"/>
          <w:szCs w:val="26"/>
          <w:u w:val="single" w:color="FF0000"/>
          <w:lang w:eastAsia="en-US"/>
        </w:rPr>
        <w:t>dựa trên các quy tắc về ngũ hành.</w:t>
      </w:r>
    </w:p>
    <w:p w14:paraId="5C3A7773" w14:textId="77777777" w:rsidR="00444263" w:rsidRDefault="00444263">
      <w:pPr>
        <w:jc w:val="both"/>
        <w:rPr>
          <w:rFonts w:ascii="Times New Roman" w:hAnsi="Times New Roman" w:cs="Times New Roman"/>
          <w:sz w:val="26"/>
          <w:szCs w:val="26"/>
        </w:rPr>
      </w:pPr>
    </w:p>
    <w:p w14:paraId="4A055902" w14:textId="77777777" w:rsidR="00444263" w:rsidRDefault="00000000">
      <w:pPr>
        <w:pStyle w:val="Default"/>
        <w:jc w:val="both"/>
        <w:rPr>
          <w:b/>
          <w:bCs/>
          <w:sz w:val="26"/>
          <w:szCs w:val="26"/>
        </w:rPr>
      </w:pPr>
      <w:r>
        <w:rPr>
          <w:b/>
          <w:bCs/>
          <w:sz w:val="26"/>
          <w:szCs w:val="26"/>
          <w:u w:val="single" w:color="FF0000"/>
        </w:rPr>
        <w:t xml:space="preserve">Hệ Kim: </w:t>
      </w:r>
    </w:p>
    <w:p w14:paraId="4A348096" w14:textId="77777777" w:rsidR="00444263" w:rsidRDefault="00000000">
      <w:pPr>
        <w:autoSpaceDE w:val="0"/>
        <w:autoSpaceDN w:val="0"/>
        <w:adjustRightInd w:val="0"/>
        <w:spacing w:after="148"/>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Thiếu Lâm </w:t>
      </w:r>
    </w:p>
    <w:p w14:paraId="5B35D2AE" w14:textId="77777777" w:rsidR="00444263" w:rsidRDefault="00000000">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Thiên Vương bang </w:t>
      </w:r>
    </w:p>
    <w:p w14:paraId="3AE05566" w14:textId="77777777" w:rsidR="00444263" w:rsidRDefault="00444263">
      <w:pPr>
        <w:autoSpaceDE w:val="0"/>
        <w:autoSpaceDN w:val="0"/>
        <w:adjustRightInd w:val="0"/>
        <w:jc w:val="both"/>
        <w:rPr>
          <w:rFonts w:ascii="Times New Roman" w:hAnsi="Times New Roman" w:cs="Times New Roman"/>
          <w:color w:val="000000"/>
          <w:sz w:val="26"/>
          <w:szCs w:val="26"/>
        </w:rPr>
      </w:pPr>
    </w:p>
    <w:p w14:paraId="4B38EB04" w14:textId="77777777" w:rsidR="00444263" w:rsidRDefault="00000000">
      <w:pPr>
        <w:autoSpaceDE w:val="0"/>
        <w:autoSpaceDN w:val="0"/>
        <w:adjustRightInd w:val="0"/>
        <w:jc w:val="both"/>
        <w:rPr>
          <w:rFonts w:ascii="Times New Roman" w:hAnsi="Times New Roman" w:cs="Times New Roman"/>
          <w:color w:val="000000"/>
          <w:sz w:val="26"/>
          <w:szCs w:val="26"/>
        </w:rPr>
      </w:pPr>
      <w:r>
        <w:rPr>
          <w:rFonts w:ascii="Times New Roman" w:eastAsiaTheme="minorHAnsi" w:hAnsi="Times New Roman" w:cs="Times New Roman"/>
          <w:b/>
          <w:bCs/>
          <w:color w:val="000000"/>
          <w:sz w:val="26"/>
          <w:szCs w:val="26"/>
          <w:u w:val="single" w:color="FF0000"/>
          <w:lang w:eastAsia="en-US"/>
        </w:rPr>
        <w:t>Hệ Mộc:</w:t>
      </w:r>
      <w:r>
        <w:rPr>
          <w:rFonts w:ascii="Times New Roman" w:hAnsi="Times New Roman" w:cs="Times New Roman"/>
          <w:b/>
          <w:bCs/>
          <w:color w:val="000000"/>
          <w:sz w:val="26"/>
          <w:szCs w:val="26"/>
        </w:rPr>
        <w:t xml:space="preserve"> </w:t>
      </w:r>
    </w:p>
    <w:p w14:paraId="619CE4CC" w14:textId="77777777" w:rsidR="00444263" w:rsidRDefault="00000000">
      <w:pPr>
        <w:autoSpaceDE w:val="0"/>
        <w:autoSpaceDN w:val="0"/>
        <w:adjustRightInd w:val="0"/>
        <w:spacing w:after="148"/>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Ngũ Độc giáo </w:t>
      </w:r>
    </w:p>
    <w:p w14:paraId="5B0258F9" w14:textId="77777777" w:rsidR="00444263" w:rsidRDefault="00000000">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Đường Môn </w:t>
      </w:r>
    </w:p>
    <w:p w14:paraId="041C33C2" w14:textId="77777777" w:rsidR="00444263" w:rsidRDefault="00444263">
      <w:pPr>
        <w:autoSpaceDE w:val="0"/>
        <w:autoSpaceDN w:val="0"/>
        <w:adjustRightInd w:val="0"/>
        <w:jc w:val="both"/>
        <w:rPr>
          <w:rFonts w:ascii="Times New Roman" w:hAnsi="Times New Roman" w:cs="Times New Roman"/>
          <w:sz w:val="26"/>
          <w:szCs w:val="26"/>
        </w:rPr>
      </w:pPr>
    </w:p>
    <w:p w14:paraId="48FA5126" w14:textId="77777777" w:rsidR="00444263" w:rsidRDefault="00000000">
      <w:pPr>
        <w:pStyle w:val="Default"/>
        <w:jc w:val="both"/>
        <w:rPr>
          <w:b/>
          <w:bCs/>
          <w:sz w:val="26"/>
          <w:szCs w:val="26"/>
        </w:rPr>
      </w:pPr>
      <w:r>
        <w:rPr>
          <w:b/>
          <w:bCs/>
          <w:sz w:val="26"/>
          <w:szCs w:val="26"/>
          <w:u w:val="single" w:color="FF0000"/>
        </w:rPr>
        <w:t>Hệ Thủy:</w:t>
      </w:r>
      <w:r>
        <w:rPr>
          <w:b/>
          <w:bCs/>
          <w:sz w:val="26"/>
          <w:szCs w:val="26"/>
        </w:rPr>
        <w:t xml:space="preserve"> </w:t>
      </w:r>
    </w:p>
    <w:p w14:paraId="4607F712" w14:textId="77777777" w:rsidR="00444263" w:rsidRDefault="00000000">
      <w:pPr>
        <w:autoSpaceDE w:val="0"/>
        <w:autoSpaceDN w:val="0"/>
        <w:adjustRightInd w:val="0"/>
        <w:spacing w:after="148"/>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Nga My </w:t>
      </w:r>
    </w:p>
    <w:p w14:paraId="3A9E4654" w14:textId="77777777" w:rsidR="00444263" w:rsidRDefault="00000000">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Thúy Yên môn </w:t>
      </w:r>
    </w:p>
    <w:p w14:paraId="64FCE7B8" w14:textId="77777777" w:rsidR="00444263" w:rsidRDefault="00444263">
      <w:pPr>
        <w:autoSpaceDE w:val="0"/>
        <w:autoSpaceDN w:val="0"/>
        <w:adjustRightInd w:val="0"/>
        <w:jc w:val="both"/>
        <w:rPr>
          <w:rFonts w:ascii="Times New Roman" w:hAnsi="Times New Roman" w:cs="Times New Roman"/>
          <w:b/>
          <w:bCs/>
          <w:color w:val="000000"/>
          <w:sz w:val="26"/>
          <w:szCs w:val="26"/>
        </w:rPr>
      </w:pPr>
    </w:p>
    <w:p w14:paraId="55526A90" w14:textId="77777777" w:rsidR="00444263" w:rsidRDefault="00000000">
      <w:pPr>
        <w:autoSpaceDE w:val="0"/>
        <w:autoSpaceDN w:val="0"/>
        <w:adjustRightInd w:val="0"/>
        <w:jc w:val="both"/>
        <w:rPr>
          <w:rFonts w:ascii="Times New Roman" w:hAnsi="Times New Roman" w:cs="Times New Roman"/>
          <w:b/>
          <w:bCs/>
          <w:color w:val="000000"/>
          <w:sz w:val="26"/>
          <w:szCs w:val="26"/>
        </w:rPr>
      </w:pPr>
      <w:r>
        <w:rPr>
          <w:rFonts w:ascii="Times New Roman" w:eastAsiaTheme="minorHAnsi" w:hAnsi="Times New Roman" w:cs="Times New Roman"/>
          <w:b/>
          <w:bCs/>
          <w:color w:val="000000"/>
          <w:sz w:val="26"/>
          <w:szCs w:val="26"/>
          <w:u w:val="single" w:color="FF0000"/>
          <w:lang w:eastAsia="en-US"/>
        </w:rPr>
        <w:t>Hệ Hỏa:</w:t>
      </w:r>
      <w:r>
        <w:rPr>
          <w:rFonts w:ascii="Times New Roman" w:hAnsi="Times New Roman" w:cs="Times New Roman"/>
          <w:b/>
          <w:bCs/>
          <w:color w:val="000000"/>
          <w:sz w:val="26"/>
          <w:szCs w:val="26"/>
        </w:rPr>
        <w:t xml:space="preserve"> </w:t>
      </w:r>
    </w:p>
    <w:p w14:paraId="55CF05A8" w14:textId="77777777" w:rsidR="00444263" w:rsidRDefault="00000000">
      <w:pPr>
        <w:autoSpaceDE w:val="0"/>
        <w:autoSpaceDN w:val="0"/>
        <w:adjustRightInd w:val="0"/>
        <w:spacing w:after="148"/>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Cái Bang </w:t>
      </w:r>
    </w:p>
    <w:p w14:paraId="0218D4BA" w14:textId="77777777" w:rsidR="00444263" w:rsidRDefault="00000000">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Thiên Nhẫn giáo </w:t>
      </w:r>
    </w:p>
    <w:p w14:paraId="0DA59D1E" w14:textId="77777777" w:rsidR="00444263" w:rsidRDefault="00444263">
      <w:pPr>
        <w:autoSpaceDE w:val="0"/>
        <w:autoSpaceDN w:val="0"/>
        <w:adjustRightInd w:val="0"/>
        <w:jc w:val="both"/>
        <w:rPr>
          <w:rFonts w:ascii="Times New Roman" w:hAnsi="Times New Roman" w:cs="Times New Roman"/>
          <w:color w:val="000000"/>
          <w:sz w:val="26"/>
          <w:szCs w:val="26"/>
        </w:rPr>
      </w:pPr>
    </w:p>
    <w:p w14:paraId="25894E8F" w14:textId="77777777" w:rsidR="00444263" w:rsidRDefault="00000000">
      <w:pPr>
        <w:autoSpaceDE w:val="0"/>
        <w:autoSpaceDN w:val="0"/>
        <w:adjustRightInd w:val="0"/>
        <w:jc w:val="both"/>
        <w:rPr>
          <w:rFonts w:ascii="Times New Roman" w:hAnsi="Times New Roman" w:cs="Times New Roman"/>
          <w:b/>
          <w:bCs/>
          <w:color w:val="000000"/>
          <w:sz w:val="26"/>
          <w:szCs w:val="26"/>
        </w:rPr>
      </w:pPr>
      <w:r>
        <w:rPr>
          <w:rFonts w:ascii="Times New Roman" w:eastAsiaTheme="minorHAnsi" w:hAnsi="Times New Roman" w:cs="Times New Roman"/>
          <w:b/>
          <w:bCs/>
          <w:color w:val="000000"/>
          <w:sz w:val="26"/>
          <w:szCs w:val="26"/>
          <w:u w:val="single" w:color="FF0000"/>
          <w:lang w:eastAsia="en-US"/>
        </w:rPr>
        <w:t>Hệ Thổ:</w:t>
      </w:r>
      <w:r>
        <w:rPr>
          <w:rFonts w:ascii="Times New Roman" w:hAnsi="Times New Roman" w:cs="Times New Roman"/>
          <w:b/>
          <w:bCs/>
          <w:color w:val="000000"/>
          <w:sz w:val="26"/>
          <w:szCs w:val="26"/>
        </w:rPr>
        <w:t xml:space="preserve"> </w:t>
      </w:r>
    </w:p>
    <w:p w14:paraId="1F979972" w14:textId="77777777" w:rsidR="00444263" w:rsidRDefault="00000000">
      <w:pPr>
        <w:autoSpaceDE w:val="0"/>
        <w:autoSpaceDN w:val="0"/>
        <w:adjustRightInd w:val="0"/>
        <w:spacing w:after="148"/>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Côn Lôn </w:t>
      </w:r>
    </w:p>
    <w:p w14:paraId="15E6678F" w14:textId="77777777" w:rsidR="00444263" w:rsidRDefault="00000000">
      <w:pPr>
        <w:autoSpaceDE w:val="0"/>
        <w:autoSpaceDN w:val="0"/>
        <w:adjustRightInd w:val="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o Võ Đang </w:t>
      </w:r>
    </w:p>
    <w:p w14:paraId="431F94D1" w14:textId="77777777" w:rsidR="00444263" w:rsidRDefault="00000000">
      <w:pPr>
        <w:autoSpaceDE w:val="0"/>
        <w:autoSpaceDN w:val="0"/>
        <w:adjustRightInd w:val="0"/>
        <w:jc w:val="center"/>
        <w:rPr>
          <w:rFonts w:ascii="Times New Roman" w:hAnsi="Times New Roman" w:cs="Times New Roman"/>
          <w:color w:val="000000"/>
          <w:sz w:val="26"/>
          <w:szCs w:val="26"/>
        </w:rPr>
      </w:pPr>
      <w:r>
        <w:rPr>
          <w:rFonts w:ascii="Times New Roman" w:hAnsi="Times New Roman" w:cs="Times New Roman"/>
          <w:noProof/>
          <w:color w:val="000000"/>
          <w:sz w:val="26"/>
          <w:szCs w:val="26"/>
        </w:rPr>
        <w:lastRenderedPageBreak/>
        <w:drawing>
          <wp:inline distT="0" distB="0" distL="0" distR="0" wp14:anchorId="35F1E080" wp14:editId="1B3E7232">
            <wp:extent cx="3208655" cy="2832100"/>
            <wp:effectExtent l="0" t="0" r="4445"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208655" cy="2832100"/>
                    </a:xfrm>
                    <a:prstGeom prst="rect">
                      <a:avLst/>
                    </a:prstGeom>
                    <a:noFill/>
                    <a:ln>
                      <a:noFill/>
                    </a:ln>
                  </pic:spPr>
                </pic:pic>
              </a:graphicData>
            </a:graphic>
          </wp:inline>
        </w:drawing>
      </w:r>
    </w:p>
    <w:p w14:paraId="2D9CF4C9" w14:textId="77777777" w:rsidR="00444263" w:rsidRDefault="00444263">
      <w:pPr>
        <w:autoSpaceDE w:val="0"/>
        <w:autoSpaceDN w:val="0"/>
        <w:adjustRightInd w:val="0"/>
        <w:jc w:val="both"/>
        <w:rPr>
          <w:rFonts w:ascii="Times New Roman" w:hAnsi="Times New Roman" w:cs="Times New Roman"/>
          <w:color w:val="000000"/>
          <w:sz w:val="26"/>
          <w:szCs w:val="26"/>
        </w:rPr>
      </w:pPr>
    </w:p>
    <w:p w14:paraId="79679B35" w14:textId="77777777" w:rsidR="00444263" w:rsidRDefault="00000000">
      <w:pPr>
        <w:pStyle w:val="Default"/>
        <w:jc w:val="both"/>
        <w:rPr>
          <w:b/>
          <w:bCs/>
          <w:sz w:val="26"/>
          <w:szCs w:val="26"/>
          <w:u w:val="single" w:color="FF0000"/>
        </w:rPr>
      </w:pPr>
      <w:r>
        <w:rPr>
          <w:b/>
          <w:bCs/>
          <w:sz w:val="26"/>
          <w:szCs w:val="26"/>
          <w:u w:val="single" w:color="FF0000"/>
        </w:rPr>
        <w:t>Quy tắc tương sinh:</w:t>
      </w:r>
      <w:r>
        <w:rPr>
          <w:sz w:val="26"/>
          <w:szCs w:val="26"/>
        </w:rPr>
        <w:t xml:space="preserve"> (S) Sát thương gây ra cho người chơi hoặc quái vật </w:t>
      </w:r>
      <w:r>
        <w:rPr>
          <w:b/>
          <w:bCs/>
          <w:sz w:val="26"/>
          <w:szCs w:val="26"/>
          <w:u w:val="single" w:color="FF0000"/>
        </w:rPr>
        <w:t xml:space="preserve">+ 10 % </w:t>
      </w:r>
    </w:p>
    <w:p w14:paraId="16BA3871" w14:textId="77777777" w:rsidR="00444263" w:rsidRDefault="00000000">
      <w:pPr>
        <w:pStyle w:val="Default"/>
        <w:jc w:val="both"/>
        <w:rPr>
          <w:sz w:val="26"/>
          <w:szCs w:val="26"/>
        </w:rPr>
      </w:pPr>
      <w:r>
        <w:rPr>
          <w:i/>
          <w:iCs/>
          <w:sz w:val="26"/>
          <w:szCs w:val="26"/>
        </w:rPr>
        <w:t xml:space="preserve">Ví dụ: </w:t>
      </w:r>
      <w:r>
        <w:rPr>
          <w:sz w:val="26"/>
          <w:szCs w:val="26"/>
        </w:rPr>
        <w:t xml:space="preserve">Hoả sinh thổ, sát thương người chơi (hoặc quái vật ) hệ hoả gây ra cho người chơi (hoặc quái vật) hệ thổ + 10 % </w:t>
      </w:r>
    </w:p>
    <w:p w14:paraId="01140805" w14:textId="77777777" w:rsidR="00444263" w:rsidRDefault="00444263">
      <w:pPr>
        <w:pStyle w:val="Default"/>
        <w:jc w:val="both"/>
        <w:rPr>
          <w:sz w:val="26"/>
          <w:szCs w:val="26"/>
        </w:rPr>
      </w:pPr>
    </w:p>
    <w:p w14:paraId="7884476F" w14:textId="77777777" w:rsidR="00444263" w:rsidRDefault="00000000">
      <w:pPr>
        <w:pStyle w:val="Default"/>
        <w:jc w:val="both"/>
        <w:rPr>
          <w:b/>
          <w:bCs/>
          <w:sz w:val="26"/>
          <w:szCs w:val="26"/>
          <w:u w:val="single" w:color="FF0000"/>
        </w:rPr>
      </w:pPr>
      <w:r>
        <w:rPr>
          <w:b/>
          <w:bCs/>
          <w:sz w:val="26"/>
          <w:szCs w:val="26"/>
          <w:u w:val="single" w:color="FF0000"/>
        </w:rPr>
        <w:t>Quy tắc tương khắc:</w:t>
      </w:r>
      <w:r>
        <w:rPr>
          <w:sz w:val="26"/>
          <w:szCs w:val="26"/>
        </w:rPr>
        <w:t xml:space="preserve"> (K) Sát thương gây ra cho người chơi hoặc quái vật </w:t>
      </w:r>
      <w:r>
        <w:rPr>
          <w:b/>
          <w:bCs/>
          <w:sz w:val="26"/>
          <w:szCs w:val="26"/>
          <w:u w:val="single" w:color="FF0000"/>
        </w:rPr>
        <w:t xml:space="preserve">± 20 % </w:t>
      </w:r>
    </w:p>
    <w:p w14:paraId="05B56032" w14:textId="77777777" w:rsidR="00444263" w:rsidRDefault="00000000">
      <w:pPr>
        <w:autoSpaceDE w:val="0"/>
        <w:autoSpaceDN w:val="0"/>
        <w:adjustRightInd w:val="0"/>
        <w:jc w:val="both"/>
        <w:rPr>
          <w:rFonts w:ascii="Times New Roman" w:hAnsi="Times New Roman" w:cs="Times New Roman"/>
          <w:sz w:val="26"/>
          <w:szCs w:val="26"/>
        </w:rPr>
      </w:pPr>
      <w:r>
        <w:rPr>
          <w:rFonts w:ascii="Times New Roman" w:hAnsi="Times New Roman" w:cs="Times New Roman"/>
          <w:i/>
          <w:iCs/>
          <w:sz w:val="26"/>
          <w:szCs w:val="26"/>
        </w:rPr>
        <w:t xml:space="preserve">Ví dụ: </w:t>
      </w:r>
      <w:r>
        <w:rPr>
          <w:rFonts w:ascii="Times New Roman" w:hAnsi="Times New Roman" w:cs="Times New Roman"/>
          <w:sz w:val="26"/>
          <w:szCs w:val="26"/>
        </w:rPr>
        <w:t>Mộc khắc thổ, sát thương người chơi (hoặc quái vật ) hệ mộc gây ra cho người chơi (hoặc quái vật) hệ thổ + 20 %. Ngược lại, sát thương người chơi (hoặc quái vật) hệ thổ gây ra cho người chơi (hoặc quái vật) hệ mộc - 20 %</w:t>
      </w:r>
    </w:p>
    <w:p w14:paraId="1A38085A" w14:textId="77777777" w:rsidR="00444263" w:rsidRDefault="00444263">
      <w:pPr>
        <w:autoSpaceDE w:val="0"/>
        <w:autoSpaceDN w:val="0"/>
        <w:adjustRightInd w:val="0"/>
        <w:jc w:val="both"/>
        <w:rPr>
          <w:rFonts w:ascii="Times New Roman" w:hAnsi="Times New Roman" w:cs="Times New Roman"/>
          <w:sz w:val="26"/>
          <w:szCs w:val="26"/>
        </w:rPr>
      </w:pPr>
    </w:p>
    <w:p w14:paraId="72A52249" w14:textId="77777777" w:rsidR="00444263" w:rsidRDefault="00000000">
      <w:pPr>
        <w:pStyle w:val="Default"/>
        <w:jc w:val="both"/>
        <w:rPr>
          <w:sz w:val="26"/>
          <w:szCs w:val="26"/>
        </w:rPr>
      </w:pPr>
      <w:r>
        <w:rPr>
          <w:sz w:val="26"/>
          <w:szCs w:val="26"/>
        </w:rPr>
        <w:t xml:space="preserve">Áp dụng kiến thức </w:t>
      </w:r>
      <w:r>
        <w:rPr>
          <w:b/>
          <w:bCs/>
          <w:sz w:val="26"/>
          <w:szCs w:val="26"/>
          <w:u w:val="single" w:color="FF0000"/>
        </w:rPr>
        <w:t>lập trình hướng đối tượng (kế thừa, đa hình)</w:t>
      </w:r>
      <w:r>
        <w:rPr>
          <w:sz w:val="26"/>
          <w:szCs w:val="26"/>
        </w:rPr>
        <w:t xml:space="preserve"> thiết kế sơ đồ chi tiết các lớp đối tượng và xây dựng chương trình thực hiện các yêu cầu sau: </w:t>
      </w:r>
    </w:p>
    <w:p w14:paraId="44213033" w14:textId="77777777" w:rsidR="00444263" w:rsidRDefault="00000000">
      <w:pPr>
        <w:pStyle w:val="Default"/>
        <w:spacing w:after="183"/>
        <w:jc w:val="both"/>
        <w:rPr>
          <w:sz w:val="26"/>
          <w:szCs w:val="26"/>
        </w:rPr>
      </w:pPr>
      <w:r>
        <w:rPr>
          <w:sz w:val="26"/>
          <w:szCs w:val="26"/>
        </w:rPr>
        <w:t xml:space="preserve">1. Tạo và quản lý một danh sách các người chơi và quái vật.  </w:t>
      </w:r>
    </w:p>
    <w:p w14:paraId="4842DABC" w14:textId="77777777" w:rsidR="00444263" w:rsidRDefault="00000000">
      <w:pPr>
        <w:pStyle w:val="Default"/>
        <w:spacing w:after="183"/>
        <w:jc w:val="both"/>
        <w:rPr>
          <w:sz w:val="26"/>
          <w:szCs w:val="26"/>
        </w:rPr>
      </w:pPr>
      <w:r>
        <w:rPr>
          <w:sz w:val="26"/>
          <w:szCs w:val="26"/>
        </w:rPr>
        <w:t xml:space="preserve">2. Cho biết phần tử có </w:t>
      </w:r>
      <w:r>
        <w:rPr>
          <w:b/>
          <w:bCs/>
          <w:sz w:val="26"/>
          <w:szCs w:val="26"/>
          <w:u w:val="single" w:color="FF0000"/>
        </w:rPr>
        <w:t xml:space="preserve">mức sát thương cao nhất </w:t>
      </w:r>
      <w:r>
        <w:rPr>
          <w:sz w:val="26"/>
          <w:szCs w:val="26"/>
        </w:rPr>
        <w:t xml:space="preserve">trong danh sách. </w:t>
      </w:r>
    </w:p>
    <w:p w14:paraId="47CE3FB4" w14:textId="77777777" w:rsidR="00444263" w:rsidRDefault="00000000">
      <w:pPr>
        <w:pStyle w:val="Default"/>
        <w:jc w:val="both"/>
        <w:rPr>
          <w:b/>
          <w:bCs/>
          <w:sz w:val="26"/>
          <w:szCs w:val="26"/>
          <w:u w:val="single" w:color="FF0000"/>
        </w:rPr>
      </w:pPr>
      <w:r>
        <w:rPr>
          <w:sz w:val="26"/>
          <w:szCs w:val="26"/>
        </w:rPr>
        <w:t xml:space="preserve">3. Cho </w:t>
      </w:r>
      <w:r>
        <w:rPr>
          <w:b/>
          <w:bCs/>
          <w:sz w:val="26"/>
          <w:szCs w:val="26"/>
          <w:u w:val="single" w:color="FF0000"/>
        </w:rPr>
        <w:t>hai phần tử A và B</w:t>
      </w:r>
      <w:r>
        <w:rPr>
          <w:sz w:val="26"/>
          <w:szCs w:val="26"/>
        </w:rPr>
        <w:t xml:space="preserve">, </w:t>
      </w:r>
      <w:r>
        <w:rPr>
          <w:b/>
          <w:bCs/>
          <w:sz w:val="26"/>
          <w:szCs w:val="26"/>
          <w:u w:val="single" w:color="FF0000"/>
        </w:rPr>
        <w:t>so sánh giá trị sát thương tác động A lên B và ngược lại.</w:t>
      </w:r>
    </w:p>
    <w:p w14:paraId="4E6EBB53" w14:textId="77777777" w:rsidR="00444263" w:rsidRDefault="00444263">
      <w:pPr>
        <w:pStyle w:val="Default"/>
        <w:jc w:val="both"/>
        <w:rPr>
          <w:b/>
          <w:bCs/>
          <w:sz w:val="26"/>
          <w:szCs w:val="26"/>
          <w:lang w:val="vi-VN"/>
        </w:rPr>
      </w:pPr>
    </w:p>
    <w:p w14:paraId="09153E51" w14:textId="77777777" w:rsidR="00444263" w:rsidRDefault="00000000">
      <w:pPr>
        <w:pStyle w:val="Default"/>
        <w:jc w:val="both"/>
        <w:rPr>
          <w:b/>
          <w:bCs/>
          <w:sz w:val="26"/>
          <w:szCs w:val="26"/>
          <w:lang w:val="vi-VN"/>
        </w:rPr>
      </w:pPr>
      <w:r>
        <w:rPr>
          <w:b/>
          <w:bCs/>
          <w:sz w:val="26"/>
          <w:szCs w:val="26"/>
          <w:lang w:val="vi-VN"/>
        </w:rPr>
        <w:t>Phân tích:</w:t>
      </w:r>
    </w:p>
    <w:p w14:paraId="0F0450C4" w14:textId="77777777" w:rsidR="00444263" w:rsidRDefault="00000000">
      <w:pPr>
        <w:pStyle w:val="Default"/>
        <w:jc w:val="both"/>
        <w:rPr>
          <w:sz w:val="26"/>
          <w:szCs w:val="26"/>
        </w:rPr>
      </w:pPr>
      <w:r>
        <w:rPr>
          <w:b/>
          <w:bCs/>
          <w:sz w:val="26"/>
          <w:szCs w:val="26"/>
          <w:u w:val="single" w:color="FF0000"/>
        </w:rPr>
        <w:t>Nhân vật:</w:t>
      </w:r>
      <w:r>
        <w:rPr>
          <w:b/>
          <w:bCs/>
          <w:sz w:val="26"/>
          <w:szCs w:val="26"/>
          <w:u w:color="FF0000"/>
        </w:rPr>
        <w:t xml:space="preserve"> </w:t>
      </w:r>
      <w:r>
        <w:rPr>
          <w:sz w:val="26"/>
          <w:szCs w:val="26"/>
        </w:rPr>
        <w:t xml:space="preserve">Được xem như đại diện cho một người chơi. </w:t>
      </w:r>
    </w:p>
    <w:p w14:paraId="339B308B" w14:textId="77777777" w:rsidR="00444263" w:rsidRDefault="00000000">
      <w:pPr>
        <w:pStyle w:val="Default"/>
        <w:jc w:val="both"/>
        <w:rPr>
          <w:sz w:val="26"/>
          <w:szCs w:val="26"/>
          <w:lang w:val="vi-VN"/>
        </w:rPr>
      </w:pPr>
      <w:r>
        <w:rPr>
          <w:sz w:val="26"/>
          <w:szCs w:val="26"/>
          <w:lang w:val="vi-VN"/>
        </w:rPr>
        <w:t>=&gt; Xây dựng class Người chơi với những thuộc tính dưới đây.</w:t>
      </w:r>
    </w:p>
    <w:p w14:paraId="63A206F5" w14:textId="77777777" w:rsidR="00444263" w:rsidRDefault="00444263">
      <w:pPr>
        <w:pStyle w:val="Default"/>
        <w:jc w:val="both"/>
        <w:rPr>
          <w:sz w:val="26"/>
          <w:szCs w:val="26"/>
        </w:rPr>
      </w:pPr>
    </w:p>
    <w:p w14:paraId="59F1C343" w14:textId="77777777" w:rsidR="00444263" w:rsidRDefault="00000000">
      <w:pPr>
        <w:pStyle w:val="Default"/>
        <w:jc w:val="both"/>
        <w:rPr>
          <w:sz w:val="26"/>
          <w:szCs w:val="26"/>
        </w:rPr>
      </w:pPr>
      <w:r>
        <w:rPr>
          <w:sz w:val="26"/>
          <w:szCs w:val="26"/>
        </w:rPr>
        <w:t xml:space="preserve">Mỗi nhân vật thuộc về một </w:t>
      </w:r>
      <w:r>
        <w:rPr>
          <w:b/>
          <w:bCs/>
          <w:i/>
          <w:iCs/>
          <w:sz w:val="26"/>
          <w:szCs w:val="26"/>
          <w:u w:val="single" w:color="FF0000"/>
        </w:rPr>
        <w:t>môn phái</w:t>
      </w:r>
      <w:r>
        <w:rPr>
          <w:i/>
          <w:iCs/>
          <w:sz w:val="26"/>
          <w:szCs w:val="26"/>
        </w:rPr>
        <w:t xml:space="preserve"> </w:t>
      </w:r>
      <w:r>
        <w:rPr>
          <w:sz w:val="26"/>
          <w:szCs w:val="26"/>
        </w:rPr>
        <w:t xml:space="preserve">nào đó trong tổng số </w:t>
      </w:r>
      <w:r>
        <w:rPr>
          <w:b/>
          <w:bCs/>
          <w:sz w:val="26"/>
          <w:szCs w:val="26"/>
          <w:u w:val="single" w:color="FF0000"/>
        </w:rPr>
        <w:t xml:space="preserve">10 </w:t>
      </w:r>
      <w:r>
        <w:rPr>
          <w:rFonts w:eastAsia="Calibri"/>
          <w:b/>
          <w:bCs/>
          <w:sz w:val="26"/>
          <w:szCs w:val="26"/>
          <w:u w:val="single" w:color="FF0000"/>
        </w:rPr>
        <w:t>môn phái</w:t>
      </w:r>
      <w:r>
        <w:rPr>
          <w:sz w:val="26"/>
          <w:szCs w:val="26"/>
        </w:rPr>
        <w:t xml:space="preserve"> của game. </w:t>
      </w:r>
    </w:p>
    <w:p w14:paraId="2ADCCE83" w14:textId="77777777" w:rsidR="00444263" w:rsidRDefault="00000000">
      <w:pPr>
        <w:pStyle w:val="Default"/>
        <w:jc w:val="both"/>
        <w:rPr>
          <w:b/>
          <w:bCs/>
          <w:sz w:val="26"/>
          <w:szCs w:val="26"/>
          <w:lang w:val="vi-VN"/>
        </w:rPr>
      </w:pPr>
      <w:r>
        <w:rPr>
          <w:sz w:val="26"/>
          <w:szCs w:val="26"/>
          <w:lang w:val="vi-VN"/>
        </w:rPr>
        <w:t xml:space="preserve">=&gt; Class Người chơi có thuộc tính </w:t>
      </w:r>
      <w:r>
        <w:rPr>
          <w:b/>
          <w:bCs/>
          <w:sz w:val="26"/>
          <w:szCs w:val="26"/>
          <w:lang w:val="vi-VN"/>
        </w:rPr>
        <w:t xml:space="preserve">môn phái. </w:t>
      </w:r>
    </w:p>
    <w:p w14:paraId="73EB4404" w14:textId="77777777" w:rsidR="00444263" w:rsidRDefault="00444263">
      <w:pPr>
        <w:pStyle w:val="Default"/>
        <w:jc w:val="both"/>
        <w:rPr>
          <w:b/>
          <w:bCs/>
          <w:sz w:val="26"/>
          <w:szCs w:val="26"/>
          <w:lang w:val="vi-VN"/>
        </w:rPr>
      </w:pPr>
    </w:p>
    <w:p w14:paraId="239D31C9" w14:textId="77777777" w:rsidR="00444263" w:rsidRDefault="00000000">
      <w:pPr>
        <w:pStyle w:val="Default"/>
        <w:jc w:val="both"/>
        <w:rPr>
          <w:b/>
          <w:bCs/>
          <w:sz w:val="26"/>
          <w:szCs w:val="26"/>
          <w:u w:val="single" w:color="FF0000"/>
        </w:rPr>
      </w:pPr>
      <w:r>
        <w:rPr>
          <w:sz w:val="26"/>
          <w:szCs w:val="26"/>
        </w:rPr>
        <w:t>Một nhân vật có một giá trị thể hiện</w:t>
      </w:r>
      <w:r>
        <w:rPr>
          <w:sz w:val="26"/>
          <w:szCs w:val="26"/>
          <w:u w:val="single" w:color="FF0000"/>
        </w:rPr>
        <w:t xml:space="preserve"> </w:t>
      </w:r>
      <w:r>
        <w:rPr>
          <w:b/>
          <w:bCs/>
          <w:i/>
          <w:iCs/>
          <w:sz w:val="26"/>
          <w:szCs w:val="26"/>
          <w:u w:val="single" w:color="FF0000"/>
        </w:rPr>
        <w:t>cấp độ</w:t>
      </w:r>
      <w:r>
        <w:rPr>
          <w:i/>
          <w:iCs/>
          <w:sz w:val="26"/>
          <w:szCs w:val="26"/>
          <w:u w:val="single" w:color="FF0000"/>
        </w:rPr>
        <w:t xml:space="preserve"> </w:t>
      </w:r>
      <w:r>
        <w:rPr>
          <w:sz w:val="26"/>
          <w:szCs w:val="26"/>
        </w:rPr>
        <w:t xml:space="preserve">và </w:t>
      </w:r>
      <w:r>
        <w:rPr>
          <w:b/>
          <w:bCs/>
          <w:i/>
          <w:iCs/>
          <w:sz w:val="26"/>
          <w:szCs w:val="26"/>
          <w:u w:val="single" w:color="FF0000"/>
        </w:rPr>
        <w:t>mức sát thương</w:t>
      </w:r>
      <w:r>
        <w:rPr>
          <w:sz w:val="26"/>
          <w:szCs w:val="26"/>
        </w:rPr>
        <w:t xml:space="preserve">. Trong đó </w:t>
      </w:r>
      <w:r>
        <w:rPr>
          <w:b/>
          <w:bCs/>
          <w:i/>
          <w:iCs/>
          <w:sz w:val="26"/>
          <w:szCs w:val="26"/>
          <w:u w:val="single" w:color="FF0000"/>
        </w:rPr>
        <w:t xml:space="preserve">Sát thương </w:t>
      </w:r>
      <w:r>
        <w:rPr>
          <w:b/>
          <w:bCs/>
          <w:sz w:val="26"/>
          <w:szCs w:val="26"/>
          <w:u w:val="single" w:color="FF0000"/>
        </w:rPr>
        <w:t xml:space="preserve">= </w:t>
      </w:r>
      <w:r>
        <w:rPr>
          <w:b/>
          <w:bCs/>
          <w:i/>
          <w:iCs/>
          <w:sz w:val="26"/>
          <w:szCs w:val="26"/>
          <w:u w:val="single" w:color="FF0000"/>
        </w:rPr>
        <w:t xml:space="preserve">Cấp độ </w:t>
      </w:r>
      <w:r>
        <w:rPr>
          <w:b/>
          <w:bCs/>
          <w:sz w:val="26"/>
          <w:szCs w:val="26"/>
          <w:u w:val="single" w:color="FF0000"/>
        </w:rPr>
        <w:t>x 5</w:t>
      </w:r>
    </w:p>
    <w:p w14:paraId="608BA7E3" w14:textId="77777777" w:rsidR="00444263" w:rsidRDefault="00000000">
      <w:pPr>
        <w:pStyle w:val="Default"/>
        <w:jc w:val="both"/>
        <w:rPr>
          <w:b/>
          <w:bCs/>
          <w:sz w:val="26"/>
          <w:szCs w:val="26"/>
          <w:lang w:val="vi-VN"/>
        </w:rPr>
      </w:pPr>
      <w:r>
        <w:rPr>
          <w:sz w:val="26"/>
          <w:szCs w:val="26"/>
          <w:lang w:val="vi-VN"/>
        </w:rPr>
        <w:lastRenderedPageBreak/>
        <w:t xml:space="preserve">=&gt; Class Người chơi có thuộc tính </w:t>
      </w:r>
      <w:r>
        <w:rPr>
          <w:b/>
          <w:bCs/>
          <w:sz w:val="26"/>
          <w:szCs w:val="26"/>
          <w:lang w:val="vi-VN"/>
        </w:rPr>
        <w:t>cấp độ</w:t>
      </w:r>
      <w:r>
        <w:rPr>
          <w:sz w:val="26"/>
          <w:szCs w:val="26"/>
          <w:lang w:val="vi-VN"/>
        </w:rPr>
        <w:t xml:space="preserve"> và </w:t>
      </w:r>
      <w:r>
        <w:rPr>
          <w:b/>
          <w:bCs/>
          <w:sz w:val="26"/>
          <w:szCs w:val="26"/>
          <w:lang w:val="vi-VN"/>
        </w:rPr>
        <w:t>mức sát thương</w:t>
      </w:r>
      <w:r>
        <w:rPr>
          <w:sz w:val="26"/>
          <w:szCs w:val="26"/>
          <w:lang w:val="vi-VN"/>
        </w:rPr>
        <w:t xml:space="preserve">. </w:t>
      </w:r>
      <w:r>
        <w:rPr>
          <w:b/>
          <w:bCs/>
          <w:sz w:val="26"/>
          <w:szCs w:val="26"/>
          <w:lang w:val="vi-VN"/>
        </w:rPr>
        <w:t>Mức sát thương</w:t>
      </w:r>
      <w:r>
        <w:rPr>
          <w:sz w:val="26"/>
          <w:szCs w:val="26"/>
          <w:lang w:val="vi-VN"/>
        </w:rPr>
        <w:t xml:space="preserve"> sẽ được tính theo công thức </w:t>
      </w:r>
      <w:r>
        <w:rPr>
          <w:b/>
          <w:bCs/>
          <w:sz w:val="26"/>
          <w:szCs w:val="26"/>
          <w:lang w:val="vi-VN"/>
        </w:rPr>
        <w:t>Cấp độ nhân với 5.</w:t>
      </w:r>
    </w:p>
    <w:p w14:paraId="68B48E52" w14:textId="77777777" w:rsidR="00444263" w:rsidRDefault="00444263">
      <w:pPr>
        <w:pStyle w:val="Default"/>
        <w:jc w:val="both"/>
        <w:rPr>
          <w:b/>
          <w:bCs/>
          <w:sz w:val="26"/>
          <w:szCs w:val="26"/>
          <w:lang w:val="vi-VN"/>
        </w:rPr>
      </w:pPr>
    </w:p>
    <w:p w14:paraId="71C4DE57" w14:textId="77777777" w:rsidR="00444263" w:rsidRDefault="00000000">
      <w:pPr>
        <w:pStyle w:val="Default"/>
        <w:jc w:val="both"/>
        <w:rPr>
          <w:b/>
          <w:bCs/>
          <w:sz w:val="26"/>
          <w:szCs w:val="26"/>
          <w:u w:val="single" w:color="FF0000"/>
        </w:rPr>
      </w:pPr>
      <w:r>
        <w:rPr>
          <w:b/>
          <w:bCs/>
          <w:sz w:val="26"/>
          <w:szCs w:val="26"/>
          <w:u w:val="single" w:color="FF0000"/>
        </w:rPr>
        <w:t>Quái vật:</w:t>
      </w:r>
      <w:r>
        <w:rPr>
          <w:b/>
          <w:bCs/>
          <w:sz w:val="26"/>
          <w:szCs w:val="26"/>
        </w:rPr>
        <w:t xml:space="preserve"> </w:t>
      </w:r>
      <w:r>
        <w:rPr>
          <w:sz w:val="26"/>
          <w:szCs w:val="26"/>
        </w:rPr>
        <w:t xml:space="preserve">Để gia tăng cấp độ nhân vật của mình, mỗi người chơi sẽ </w:t>
      </w:r>
      <w:r>
        <w:rPr>
          <w:b/>
          <w:bCs/>
          <w:sz w:val="26"/>
          <w:szCs w:val="26"/>
          <w:u w:val="single" w:color="FF0000"/>
        </w:rPr>
        <w:t xml:space="preserve">thông qua việc tiêu diệt các quái vật. </w:t>
      </w:r>
    </w:p>
    <w:p w14:paraId="2892A7CB" w14:textId="77777777" w:rsidR="00444263" w:rsidRDefault="00000000">
      <w:pPr>
        <w:pStyle w:val="Default"/>
        <w:jc w:val="both"/>
        <w:rPr>
          <w:sz w:val="26"/>
          <w:szCs w:val="26"/>
          <w:lang w:val="vi-VN"/>
        </w:rPr>
      </w:pPr>
      <w:r>
        <w:rPr>
          <w:sz w:val="26"/>
          <w:szCs w:val="26"/>
        </w:rPr>
        <w:t>=&gt; X</w:t>
      </w:r>
      <w:r>
        <w:rPr>
          <w:sz w:val="26"/>
          <w:szCs w:val="26"/>
          <w:lang w:val="vi-VN"/>
        </w:rPr>
        <w:t>ây dựng class Quái vật. Người chơi có thể tương tác với Quái vật</w:t>
      </w:r>
    </w:p>
    <w:p w14:paraId="1D3BD7B6" w14:textId="77777777" w:rsidR="00444263" w:rsidRDefault="00444263">
      <w:pPr>
        <w:pStyle w:val="Default"/>
        <w:jc w:val="both"/>
        <w:rPr>
          <w:sz w:val="26"/>
          <w:szCs w:val="26"/>
          <w:lang w:val="vi-VN"/>
        </w:rPr>
      </w:pPr>
    </w:p>
    <w:p w14:paraId="1BCF271A" w14:textId="77777777" w:rsidR="00444263" w:rsidRDefault="00000000">
      <w:pPr>
        <w:rPr>
          <w:rFonts w:ascii="Times New Roman" w:hAnsi="Times New Roman" w:cs="Times New Roman"/>
          <w:sz w:val="26"/>
          <w:szCs w:val="26"/>
        </w:rPr>
      </w:pPr>
      <w:r>
        <w:rPr>
          <w:rFonts w:ascii="Times New Roman" w:hAnsi="Times New Roman" w:cs="Times New Roman"/>
          <w:sz w:val="26"/>
          <w:szCs w:val="26"/>
        </w:rPr>
        <w:t xml:space="preserve">Có </w:t>
      </w:r>
      <w:r>
        <w:rPr>
          <w:rFonts w:ascii="Times New Roman" w:hAnsi="Times New Roman" w:cs="Times New Roman"/>
          <w:b/>
          <w:bCs/>
          <w:sz w:val="26"/>
          <w:szCs w:val="26"/>
          <w:u w:val="single" w:color="FF0000"/>
        </w:rPr>
        <w:t>hai loại quái vật</w:t>
      </w:r>
      <w:r>
        <w:rPr>
          <w:rFonts w:ascii="Times New Roman" w:hAnsi="Times New Roman" w:cs="Times New Roman"/>
          <w:sz w:val="26"/>
          <w:szCs w:val="26"/>
        </w:rPr>
        <w:t xml:space="preserve"> : </w:t>
      </w:r>
      <w:r>
        <w:rPr>
          <w:rFonts w:ascii="Times New Roman" w:hAnsi="Times New Roman" w:cs="Times New Roman"/>
          <w:b/>
          <w:bCs/>
          <w:sz w:val="26"/>
          <w:szCs w:val="26"/>
        </w:rPr>
        <w:t xml:space="preserve">thông thường </w:t>
      </w:r>
      <w:r>
        <w:rPr>
          <w:rFonts w:ascii="Times New Roman" w:hAnsi="Times New Roman" w:cs="Times New Roman"/>
          <w:sz w:val="26"/>
          <w:szCs w:val="26"/>
        </w:rPr>
        <w:t xml:space="preserve">và </w:t>
      </w:r>
      <w:r>
        <w:rPr>
          <w:rFonts w:ascii="Times New Roman" w:hAnsi="Times New Roman" w:cs="Times New Roman"/>
          <w:b/>
          <w:bCs/>
          <w:sz w:val="26"/>
          <w:szCs w:val="26"/>
        </w:rPr>
        <w:t>đầu lĩnh</w:t>
      </w:r>
      <w:r>
        <w:rPr>
          <w:rFonts w:ascii="Times New Roman" w:hAnsi="Times New Roman" w:cs="Times New Roman"/>
          <w:sz w:val="26"/>
          <w:szCs w:val="26"/>
        </w:rPr>
        <w:t xml:space="preserve">. Các quái vật cũng sẽ </w:t>
      </w:r>
      <w:r>
        <w:rPr>
          <w:rFonts w:ascii="Times New Roman" w:hAnsi="Times New Roman" w:cs="Times New Roman"/>
          <w:b/>
          <w:bCs/>
          <w:sz w:val="26"/>
          <w:szCs w:val="26"/>
          <w:u w:val="single" w:color="FF0000"/>
        </w:rPr>
        <w:t>có khả năng tấn công lại người chơi</w:t>
      </w:r>
      <w:r>
        <w:rPr>
          <w:rFonts w:ascii="Times New Roman" w:hAnsi="Times New Roman" w:cs="Times New Roman"/>
          <w:sz w:val="26"/>
          <w:szCs w:val="26"/>
        </w:rPr>
        <w:t>.</w:t>
      </w:r>
    </w:p>
    <w:p w14:paraId="751BDCF2" w14:textId="77777777" w:rsidR="00444263" w:rsidRDefault="00000000">
      <w:pPr>
        <w:rPr>
          <w:rFonts w:ascii="Times New Roman" w:hAnsi="Times New Roman" w:cs="Times New Roman"/>
          <w:sz w:val="26"/>
          <w:szCs w:val="26"/>
          <w:lang w:val="vi-VN"/>
        </w:rPr>
      </w:pPr>
      <w:r>
        <w:rPr>
          <w:rFonts w:ascii="Times New Roman" w:hAnsi="Times New Roman" w:cs="Times New Roman"/>
          <w:sz w:val="26"/>
          <w:szCs w:val="26"/>
          <w:lang w:val="vi-VN"/>
        </w:rPr>
        <w:t>=&gt; Class Quái vật quản lí hai loại đối tượng và Quái vật có thể tương tác với người chơi.</w:t>
      </w:r>
    </w:p>
    <w:p w14:paraId="48F81B36" w14:textId="77777777" w:rsidR="00444263" w:rsidRDefault="00444263">
      <w:pPr>
        <w:spacing w:line="360" w:lineRule="auto"/>
        <w:rPr>
          <w:rFonts w:ascii="Times New Roman" w:hAnsi="Times New Roman" w:cs="Times New Roman"/>
          <w:sz w:val="26"/>
          <w:szCs w:val="26"/>
          <w:lang w:val="vi-VN"/>
        </w:rPr>
      </w:pPr>
    </w:p>
    <w:p w14:paraId="7138C4A6" w14:textId="77777777" w:rsidR="00444263" w:rsidRDefault="00000000">
      <w:pPr>
        <w:rPr>
          <w:rFonts w:ascii="Times New Roman" w:hAnsi="Times New Roman" w:cs="Times New Roman"/>
          <w:sz w:val="26"/>
          <w:szCs w:val="26"/>
          <w:lang w:val="vi-VN"/>
        </w:rPr>
      </w:pPr>
      <w:r>
        <w:rPr>
          <w:rFonts w:ascii="Times New Roman" w:hAnsi="Times New Roman" w:cs="Times New Roman"/>
          <w:sz w:val="26"/>
          <w:szCs w:val="26"/>
        </w:rPr>
        <w:t xml:space="preserve">Quái vật thông thường: </w:t>
      </w:r>
      <w:r>
        <w:rPr>
          <w:rFonts w:ascii="Times New Roman" w:hAnsi="Times New Roman" w:cs="Times New Roman"/>
          <w:b/>
          <w:bCs/>
          <w:i/>
          <w:iCs/>
          <w:sz w:val="26"/>
          <w:szCs w:val="26"/>
          <w:u w:val="single" w:color="FF0000"/>
        </w:rPr>
        <w:t>Sát thương = Cấp độ x 3</w:t>
      </w:r>
      <w:r>
        <w:rPr>
          <w:rFonts w:ascii="Times New Roman" w:hAnsi="Times New Roman" w:cs="Times New Roman"/>
          <w:sz w:val="26"/>
          <w:szCs w:val="26"/>
        </w:rPr>
        <w:t xml:space="preserve">. Quái vật đầu lĩnh: </w:t>
      </w:r>
      <w:r>
        <w:rPr>
          <w:rFonts w:ascii="Times New Roman" w:hAnsi="Times New Roman" w:cs="Times New Roman"/>
          <w:b/>
          <w:bCs/>
          <w:i/>
          <w:iCs/>
          <w:sz w:val="26"/>
          <w:szCs w:val="26"/>
          <w:u w:val="single" w:color="FF0000"/>
        </w:rPr>
        <w:t>Sát thương = Cấp độ x 7</w:t>
      </w:r>
      <w:r>
        <w:rPr>
          <w:rFonts w:ascii="Times New Roman" w:hAnsi="Times New Roman" w:cs="Times New Roman"/>
          <w:sz w:val="26"/>
          <w:szCs w:val="26"/>
        </w:rPr>
        <w:t xml:space="preserve"> </w:t>
      </w:r>
    </w:p>
    <w:p w14:paraId="29DD12EF" w14:textId="77777777" w:rsidR="00444263" w:rsidRDefault="00000000">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=&gt; Sát thương của quái thông thường được tính theo công thức </w:t>
      </w:r>
      <w:r>
        <w:rPr>
          <w:rFonts w:ascii="Times New Roman" w:hAnsi="Times New Roman" w:cs="Times New Roman"/>
          <w:b/>
          <w:bCs/>
          <w:sz w:val="26"/>
          <w:szCs w:val="26"/>
          <w:lang w:val="vi-VN"/>
        </w:rPr>
        <w:t xml:space="preserve">Cấp độ nhân với 3. </w:t>
      </w:r>
      <w:r>
        <w:rPr>
          <w:rFonts w:ascii="Times New Roman" w:hAnsi="Times New Roman" w:cs="Times New Roman"/>
          <w:sz w:val="26"/>
          <w:szCs w:val="26"/>
          <w:lang w:val="vi-VN"/>
        </w:rPr>
        <w:t xml:space="preserve">Sát thương của quái đầu lĩnh được tính theo công thức </w:t>
      </w:r>
      <w:r>
        <w:rPr>
          <w:rFonts w:ascii="Times New Roman" w:hAnsi="Times New Roman" w:cs="Times New Roman"/>
          <w:b/>
          <w:bCs/>
          <w:sz w:val="26"/>
          <w:szCs w:val="26"/>
          <w:lang w:val="vi-VN"/>
        </w:rPr>
        <w:t xml:space="preserve">Cấp độ nhân với 7. </w:t>
      </w:r>
    </w:p>
    <w:p w14:paraId="212C33C4" w14:textId="77777777" w:rsidR="00444263" w:rsidRDefault="00444263">
      <w:pPr>
        <w:rPr>
          <w:rFonts w:ascii="Times New Roman" w:hAnsi="Times New Roman" w:cs="Times New Roman"/>
          <w:b/>
          <w:bCs/>
          <w:sz w:val="26"/>
          <w:szCs w:val="26"/>
          <w:lang w:val="vi-VN"/>
        </w:rPr>
      </w:pPr>
    </w:p>
    <w:p w14:paraId="37CAB0FB" w14:textId="77777777" w:rsidR="00444263" w:rsidRDefault="00000000">
      <w:pPr>
        <w:jc w:val="both"/>
        <w:rPr>
          <w:rFonts w:ascii="Times New Roman" w:eastAsiaTheme="minorHAnsi" w:hAnsi="Times New Roman" w:cs="Times New Roman"/>
          <w:b/>
          <w:bCs/>
          <w:color w:val="000000"/>
          <w:sz w:val="26"/>
          <w:szCs w:val="26"/>
          <w:u w:val="single" w:color="FF0000"/>
          <w:lang w:eastAsia="en-US"/>
        </w:rPr>
      </w:pPr>
      <w:r>
        <w:rPr>
          <w:rFonts w:ascii="Times New Roman" w:hAnsi="Times New Roman" w:cs="Times New Roman"/>
          <w:sz w:val="26"/>
          <w:szCs w:val="26"/>
        </w:rPr>
        <w:t xml:space="preserve">Một nét đặc sắc của game đó là hệ thống </w:t>
      </w:r>
      <w:r>
        <w:rPr>
          <w:rFonts w:ascii="Times New Roman" w:eastAsiaTheme="minorHAnsi" w:hAnsi="Times New Roman" w:cs="Times New Roman"/>
          <w:b/>
          <w:bCs/>
          <w:color w:val="000000"/>
          <w:sz w:val="26"/>
          <w:szCs w:val="26"/>
          <w:u w:val="single" w:color="FF0000"/>
          <w:lang w:eastAsia="en-US"/>
        </w:rPr>
        <w:t>ngũ hành tương sinh tương khắc</w:t>
      </w:r>
      <w:r>
        <w:rPr>
          <w:rFonts w:ascii="Times New Roman" w:hAnsi="Times New Roman" w:cs="Times New Roman"/>
          <w:sz w:val="26"/>
          <w:szCs w:val="26"/>
        </w:rPr>
        <w:t xml:space="preserve">, mỗi một </w:t>
      </w:r>
      <w:r>
        <w:rPr>
          <w:rFonts w:ascii="Times New Roman" w:eastAsiaTheme="minorHAnsi" w:hAnsi="Times New Roman" w:cs="Times New Roman"/>
          <w:b/>
          <w:bCs/>
          <w:color w:val="000000"/>
          <w:sz w:val="26"/>
          <w:szCs w:val="26"/>
          <w:u w:val="single" w:color="FF0000"/>
          <w:lang w:eastAsia="en-US"/>
        </w:rPr>
        <w:t xml:space="preserve">môn phái </w:t>
      </w:r>
      <w:r>
        <w:rPr>
          <w:rFonts w:ascii="Times New Roman" w:hAnsi="Times New Roman" w:cs="Times New Roman"/>
          <w:sz w:val="26"/>
          <w:szCs w:val="26"/>
        </w:rPr>
        <w:t xml:space="preserve">và </w:t>
      </w:r>
      <w:r>
        <w:rPr>
          <w:rFonts w:ascii="Times New Roman" w:eastAsiaTheme="minorHAnsi" w:hAnsi="Times New Roman" w:cs="Times New Roman"/>
          <w:b/>
          <w:bCs/>
          <w:color w:val="000000"/>
          <w:sz w:val="26"/>
          <w:szCs w:val="26"/>
          <w:u w:val="single" w:color="FF0000"/>
          <w:lang w:eastAsia="en-US"/>
        </w:rPr>
        <w:t>quái vật</w:t>
      </w:r>
      <w:r>
        <w:rPr>
          <w:rFonts w:ascii="Times New Roman" w:hAnsi="Times New Roman" w:cs="Times New Roman"/>
          <w:b/>
          <w:bCs/>
          <w:sz w:val="26"/>
          <w:szCs w:val="26"/>
        </w:rPr>
        <w:t xml:space="preserve"> </w:t>
      </w:r>
      <w:r>
        <w:rPr>
          <w:rFonts w:ascii="Times New Roman" w:hAnsi="Times New Roman" w:cs="Times New Roman"/>
          <w:sz w:val="26"/>
          <w:szCs w:val="26"/>
        </w:rPr>
        <w:t>sẽ</w:t>
      </w:r>
      <w:r>
        <w:rPr>
          <w:rFonts w:ascii="Times New Roman" w:hAnsi="Times New Roman" w:cs="Times New Roman"/>
          <w:b/>
          <w:bCs/>
          <w:sz w:val="26"/>
          <w:szCs w:val="26"/>
          <w:u w:val="single" w:color="FF0000"/>
        </w:rPr>
        <w:t xml:space="preserve"> t</w:t>
      </w:r>
      <w:r>
        <w:rPr>
          <w:rFonts w:ascii="Times New Roman" w:eastAsiaTheme="minorHAnsi" w:hAnsi="Times New Roman" w:cs="Times New Roman"/>
          <w:b/>
          <w:bCs/>
          <w:color w:val="000000"/>
          <w:sz w:val="26"/>
          <w:szCs w:val="26"/>
          <w:u w:val="single" w:color="FF0000"/>
          <w:lang w:eastAsia="en-US"/>
        </w:rPr>
        <w:t>huộc về một “hành” nhất định</w:t>
      </w:r>
      <w:r>
        <w:rPr>
          <w:rFonts w:ascii="Times New Roman" w:hAnsi="Times New Roman" w:cs="Times New Roman"/>
          <w:sz w:val="26"/>
          <w:szCs w:val="26"/>
        </w:rPr>
        <w:t xml:space="preserve"> và tương tác giữa các người chơi với nhau</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giữa người chơi với quái vật đều </w:t>
      </w:r>
      <w:r>
        <w:rPr>
          <w:rFonts w:ascii="Times New Roman" w:eastAsiaTheme="minorHAnsi" w:hAnsi="Times New Roman" w:cs="Times New Roman"/>
          <w:b/>
          <w:bCs/>
          <w:color w:val="000000"/>
          <w:sz w:val="26"/>
          <w:szCs w:val="26"/>
          <w:u w:val="single" w:color="FF0000"/>
          <w:lang w:eastAsia="en-US"/>
        </w:rPr>
        <w:t>dựa trên các quy tắc về ngũ hành.</w:t>
      </w:r>
    </w:p>
    <w:p w14:paraId="75F471A9" w14:textId="77777777" w:rsidR="00444263" w:rsidRDefault="00000000">
      <w:pPr>
        <w:jc w:val="both"/>
        <w:rPr>
          <w:rFonts w:ascii="Times New Roman" w:eastAsiaTheme="minorHAnsi" w:hAnsi="Times New Roman" w:cs="Times New Roman"/>
          <w:color w:val="000000"/>
          <w:sz w:val="26"/>
          <w:szCs w:val="26"/>
          <w:lang w:val="vi-VN" w:eastAsia="en-US"/>
        </w:rPr>
      </w:pPr>
      <w:r>
        <w:rPr>
          <w:rFonts w:ascii="Times New Roman" w:eastAsiaTheme="minorHAnsi" w:hAnsi="Times New Roman" w:cs="Times New Roman"/>
          <w:color w:val="000000"/>
          <w:sz w:val="26"/>
          <w:szCs w:val="26"/>
          <w:lang w:val="vi-VN" w:eastAsia="en-US"/>
        </w:rPr>
        <w:t>=&gt; Xây dựng class Nguyên tố và các class Ngũ hành tương ứng.</w:t>
      </w:r>
    </w:p>
    <w:p w14:paraId="3DB9507D" w14:textId="77777777" w:rsidR="00444263" w:rsidRDefault="00444263">
      <w:pPr>
        <w:jc w:val="both"/>
        <w:rPr>
          <w:rFonts w:ascii="Times New Roman" w:eastAsiaTheme="minorHAnsi" w:hAnsi="Times New Roman" w:cs="Times New Roman"/>
          <w:color w:val="000000"/>
          <w:sz w:val="26"/>
          <w:szCs w:val="26"/>
          <w:lang w:val="vi-VN" w:eastAsia="en-US"/>
        </w:rPr>
      </w:pPr>
    </w:p>
    <w:tbl>
      <w:tblPr>
        <w:tblStyle w:val="TableGrid"/>
        <w:tblW w:w="0" w:type="auto"/>
        <w:tblLook w:val="04A0" w:firstRow="1" w:lastRow="0" w:firstColumn="1" w:lastColumn="0" w:noHBand="0" w:noVBand="1"/>
      </w:tblPr>
      <w:tblGrid>
        <w:gridCol w:w="1665"/>
        <w:gridCol w:w="1743"/>
        <w:gridCol w:w="1704"/>
        <w:gridCol w:w="1705"/>
        <w:gridCol w:w="1705"/>
      </w:tblGrid>
      <w:tr w:rsidR="00444263" w14:paraId="7CD0442D" w14:textId="77777777">
        <w:trPr>
          <w:trHeight w:val="1635"/>
        </w:trPr>
        <w:tc>
          <w:tcPr>
            <w:tcW w:w="1665" w:type="dxa"/>
          </w:tcPr>
          <w:p w14:paraId="09519B10" w14:textId="77777777" w:rsidR="00444263" w:rsidRDefault="00000000">
            <w:pPr>
              <w:pStyle w:val="Default"/>
              <w:jc w:val="left"/>
              <w:rPr>
                <w:b/>
                <w:bCs/>
                <w:sz w:val="26"/>
                <w:szCs w:val="26"/>
              </w:rPr>
            </w:pPr>
            <w:r>
              <w:rPr>
                <w:b/>
                <w:bCs/>
                <w:sz w:val="26"/>
                <w:szCs w:val="26"/>
                <w:u w:val="single" w:color="FF0000"/>
              </w:rPr>
              <w:t xml:space="preserve">Hệ Kim: </w:t>
            </w:r>
          </w:p>
          <w:p w14:paraId="1AB66B83" w14:textId="77777777" w:rsidR="00444263" w:rsidRDefault="00000000">
            <w:pPr>
              <w:autoSpaceDE w:val="0"/>
              <w:autoSpaceDN w:val="0"/>
              <w:adjustRightInd w:val="0"/>
              <w:spacing w:after="148"/>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o Thiếu Lâm </w:t>
            </w:r>
          </w:p>
          <w:p w14:paraId="63474AFE" w14:textId="77777777" w:rsidR="00444263" w:rsidRDefault="00000000">
            <w:pPr>
              <w:jc w:val="left"/>
              <w:rPr>
                <w:rFonts w:ascii="Times New Roman" w:eastAsiaTheme="minorHAnsi" w:hAnsi="Times New Roman" w:cs="Times New Roman"/>
                <w:color w:val="000000"/>
                <w:sz w:val="26"/>
                <w:szCs w:val="26"/>
                <w:lang w:val="vi-VN" w:eastAsia="en-US"/>
              </w:rPr>
            </w:pPr>
            <w:r>
              <w:rPr>
                <w:rFonts w:ascii="Times New Roman" w:hAnsi="Times New Roman" w:cs="Times New Roman"/>
                <w:color w:val="000000"/>
                <w:sz w:val="26"/>
                <w:szCs w:val="26"/>
              </w:rPr>
              <w:t>o Thiên</w:t>
            </w:r>
            <w:r>
              <w:rPr>
                <w:rFonts w:ascii="Times New Roman" w:hAnsi="Times New Roman" w:cs="Times New Roman"/>
                <w:color w:val="000000"/>
                <w:sz w:val="26"/>
                <w:szCs w:val="26"/>
                <w:lang w:val="vi-VN"/>
              </w:rPr>
              <w:t xml:space="preserve"> </w:t>
            </w:r>
            <w:r>
              <w:rPr>
                <w:rFonts w:ascii="Times New Roman" w:hAnsi="Times New Roman" w:cs="Times New Roman"/>
                <w:color w:val="000000"/>
                <w:sz w:val="26"/>
                <w:szCs w:val="26"/>
              </w:rPr>
              <w:t xml:space="preserve">Vương bang </w:t>
            </w:r>
          </w:p>
        </w:tc>
        <w:tc>
          <w:tcPr>
            <w:tcW w:w="1743" w:type="dxa"/>
          </w:tcPr>
          <w:p w14:paraId="4114DA46" w14:textId="77777777" w:rsidR="00444263" w:rsidRDefault="00000000">
            <w:pPr>
              <w:autoSpaceDE w:val="0"/>
              <w:autoSpaceDN w:val="0"/>
              <w:adjustRightInd w:val="0"/>
              <w:jc w:val="left"/>
              <w:rPr>
                <w:rFonts w:ascii="Times New Roman" w:hAnsi="Times New Roman" w:cs="Times New Roman"/>
                <w:color w:val="000000"/>
                <w:sz w:val="26"/>
                <w:szCs w:val="26"/>
              </w:rPr>
            </w:pPr>
            <w:r>
              <w:rPr>
                <w:rFonts w:ascii="Times New Roman" w:eastAsiaTheme="minorHAnsi" w:hAnsi="Times New Roman" w:cs="Times New Roman"/>
                <w:b/>
                <w:bCs/>
                <w:color w:val="000000"/>
                <w:sz w:val="26"/>
                <w:szCs w:val="26"/>
                <w:u w:val="single" w:color="FF0000"/>
                <w:lang w:eastAsia="en-US"/>
              </w:rPr>
              <w:t>Hệ Mộc:</w:t>
            </w:r>
            <w:r>
              <w:rPr>
                <w:rFonts w:ascii="Times New Roman" w:hAnsi="Times New Roman" w:cs="Times New Roman"/>
                <w:b/>
                <w:bCs/>
                <w:color w:val="000000"/>
                <w:sz w:val="26"/>
                <w:szCs w:val="26"/>
              </w:rPr>
              <w:t xml:space="preserve"> </w:t>
            </w:r>
          </w:p>
          <w:p w14:paraId="58068DC3" w14:textId="77777777" w:rsidR="00444263" w:rsidRDefault="00000000">
            <w:pPr>
              <w:autoSpaceDE w:val="0"/>
              <w:autoSpaceDN w:val="0"/>
              <w:adjustRightInd w:val="0"/>
              <w:spacing w:after="148"/>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o Ngũ Độc giáo </w:t>
            </w:r>
          </w:p>
          <w:p w14:paraId="0E7965FB" w14:textId="77777777" w:rsidR="00444263" w:rsidRDefault="00000000">
            <w:pPr>
              <w:jc w:val="left"/>
              <w:rPr>
                <w:rFonts w:ascii="Times New Roman" w:eastAsiaTheme="minorHAnsi" w:hAnsi="Times New Roman" w:cs="Times New Roman"/>
                <w:color w:val="000000"/>
                <w:sz w:val="26"/>
                <w:szCs w:val="26"/>
                <w:lang w:val="vi-VN" w:eastAsia="en-US"/>
              </w:rPr>
            </w:pPr>
            <w:r>
              <w:rPr>
                <w:rFonts w:ascii="Times New Roman" w:hAnsi="Times New Roman" w:cs="Times New Roman"/>
                <w:color w:val="000000"/>
                <w:sz w:val="26"/>
                <w:szCs w:val="26"/>
              </w:rPr>
              <w:t>o Đường Môn</w:t>
            </w:r>
          </w:p>
        </w:tc>
        <w:tc>
          <w:tcPr>
            <w:tcW w:w="1704" w:type="dxa"/>
          </w:tcPr>
          <w:p w14:paraId="624A167D" w14:textId="77777777" w:rsidR="00444263" w:rsidRDefault="00000000">
            <w:pPr>
              <w:pStyle w:val="Default"/>
              <w:jc w:val="left"/>
              <w:rPr>
                <w:b/>
                <w:bCs/>
                <w:sz w:val="26"/>
                <w:szCs w:val="26"/>
              </w:rPr>
            </w:pPr>
            <w:r>
              <w:rPr>
                <w:b/>
                <w:bCs/>
                <w:sz w:val="26"/>
                <w:szCs w:val="26"/>
                <w:u w:val="single" w:color="FF0000"/>
              </w:rPr>
              <w:t>Hệ Thủy:</w:t>
            </w:r>
            <w:r>
              <w:rPr>
                <w:b/>
                <w:bCs/>
                <w:sz w:val="26"/>
                <w:szCs w:val="26"/>
              </w:rPr>
              <w:t xml:space="preserve"> </w:t>
            </w:r>
          </w:p>
          <w:p w14:paraId="4F4D9E1D" w14:textId="77777777" w:rsidR="00444263" w:rsidRDefault="00000000">
            <w:pPr>
              <w:autoSpaceDE w:val="0"/>
              <w:autoSpaceDN w:val="0"/>
              <w:adjustRightInd w:val="0"/>
              <w:spacing w:after="148"/>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o Nga My </w:t>
            </w:r>
          </w:p>
          <w:p w14:paraId="6FB79D2B" w14:textId="77777777" w:rsidR="00444263" w:rsidRDefault="00000000">
            <w:pPr>
              <w:autoSpaceDE w:val="0"/>
              <w:autoSpaceDN w:val="0"/>
              <w:adjustRightInd w:val="0"/>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o Thúy Yên môn </w:t>
            </w:r>
          </w:p>
          <w:p w14:paraId="72156444" w14:textId="77777777" w:rsidR="00444263" w:rsidRDefault="00444263">
            <w:pPr>
              <w:rPr>
                <w:rFonts w:ascii="Times New Roman" w:eastAsiaTheme="minorHAnsi" w:hAnsi="Times New Roman" w:cs="Times New Roman"/>
                <w:color w:val="000000"/>
                <w:sz w:val="26"/>
                <w:szCs w:val="26"/>
                <w:lang w:val="vi-VN" w:eastAsia="en-US"/>
              </w:rPr>
            </w:pPr>
          </w:p>
        </w:tc>
        <w:tc>
          <w:tcPr>
            <w:tcW w:w="1705" w:type="dxa"/>
          </w:tcPr>
          <w:p w14:paraId="39B48967" w14:textId="77777777" w:rsidR="00444263" w:rsidRDefault="00000000">
            <w:pPr>
              <w:autoSpaceDE w:val="0"/>
              <w:autoSpaceDN w:val="0"/>
              <w:adjustRightInd w:val="0"/>
              <w:rPr>
                <w:rFonts w:ascii="Times New Roman" w:hAnsi="Times New Roman" w:cs="Times New Roman"/>
                <w:b/>
                <w:bCs/>
                <w:color w:val="000000"/>
                <w:sz w:val="26"/>
                <w:szCs w:val="26"/>
              </w:rPr>
            </w:pPr>
            <w:r>
              <w:rPr>
                <w:rFonts w:ascii="Times New Roman" w:eastAsiaTheme="minorHAnsi" w:hAnsi="Times New Roman" w:cs="Times New Roman"/>
                <w:b/>
                <w:bCs/>
                <w:color w:val="000000"/>
                <w:sz w:val="26"/>
                <w:szCs w:val="26"/>
                <w:u w:val="single" w:color="FF0000"/>
                <w:lang w:eastAsia="en-US"/>
              </w:rPr>
              <w:t>Hệ Hỏa:</w:t>
            </w:r>
            <w:r>
              <w:rPr>
                <w:rFonts w:ascii="Times New Roman" w:hAnsi="Times New Roman" w:cs="Times New Roman"/>
                <w:b/>
                <w:bCs/>
                <w:color w:val="000000"/>
                <w:sz w:val="26"/>
                <w:szCs w:val="26"/>
              </w:rPr>
              <w:t xml:space="preserve"> </w:t>
            </w:r>
          </w:p>
          <w:p w14:paraId="5E080244" w14:textId="77777777" w:rsidR="00444263" w:rsidRDefault="00000000">
            <w:pPr>
              <w:autoSpaceDE w:val="0"/>
              <w:autoSpaceDN w:val="0"/>
              <w:adjustRightInd w:val="0"/>
              <w:spacing w:after="148"/>
              <w:rPr>
                <w:rFonts w:ascii="Times New Roman" w:hAnsi="Times New Roman" w:cs="Times New Roman"/>
                <w:color w:val="000000"/>
                <w:sz w:val="26"/>
                <w:szCs w:val="26"/>
              </w:rPr>
            </w:pPr>
            <w:r>
              <w:rPr>
                <w:rFonts w:ascii="Times New Roman" w:hAnsi="Times New Roman" w:cs="Times New Roman"/>
                <w:color w:val="000000"/>
                <w:sz w:val="26"/>
                <w:szCs w:val="26"/>
              </w:rPr>
              <w:t xml:space="preserve">o Cái Bang </w:t>
            </w:r>
          </w:p>
          <w:p w14:paraId="744BE056" w14:textId="77777777" w:rsidR="00444263" w:rsidRDefault="00000000">
            <w:pPr>
              <w:autoSpaceDE w:val="0"/>
              <w:autoSpaceDN w:val="0"/>
              <w:adjustRightInd w:val="0"/>
              <w:rPr>
                <w:rFonts w:ascii="Times New Roman" w:eastAsiaTheme="minorHAnsi" w:hAnsi="Times New Roman" w:cs="Times New Roman"/>
                <w:color w:val="000000"/>
                <w:sz w:val="26"/>
                <w:szCs w:val="26"/>
                <w:lang w:val="vi-VN" w:eastAsia="en-US"/>
              </w:rPr>
            </w:pPr>
            <w:r>
              <w:rPr>
                <w:rFonts w:ascii="Times New Roman" w:hAnsi="Times New Roman" w:cs="Times New Roman"/>
                <w:color w:val="000000"/>
                <w:sz w:val="26"/>
                <w:szCs w:val="26"/>
              </w:rPr>
              <w:t xml:space="preserve">o Thiên Nhẫn giáo </w:t>
            </w:r>
          </w:p>
        </w:tc>
        <w:tc>
          <w:tcPr>
            <w:tcW w:w="1705" w:type="dxa"/>
          </w:tcPr>
          <w:p w14:paraId="1DEA4A31" w14:textId="77777777" w:rsidR="00444263" w:rsidRDefault="00000000">
            <w:pPr>
              <w:autoSpaceDE w:val="0"/>
              <w:autoSpaceDN w:val="0"/>
              <w:adjustRightInd w:val="0"/>
              <w:jc w:val="left"/>
              <w:rPr>
                <w:rFonts w:ascii="Times New Roman" w:hAnsi="Times New Roman" w:cs="Times New Roman"/>
                <w:b/>
                <w:bCs/>
                <w:color w:val="000000"/>
                <w:sz w:val="26"/>
                <w:szCs w:val="26"/>
              </w:rPr>
            </w:pPr>
            <w:r>
              <w:rPr>
                <w:rFonts w:ascii="Times New Roman" w:eastAsiaTheme="minorHAnsi" w:hAnsi="Times New Roman" w:cs="Times New Roman"/>
                <w:b/>
                <w:bCs/>
                <w:color w:val="000000"/>
                <w:sz w:val="26"/>
                <w:szCs w:val="26"/>
                <w:u w:val="single" w:color="FF0000"/>
                <w:lang w:eastAsia="en-US"/>
              </w:rPr>
              <w:t>Hệ Thổ:</w:t>
            </w:r>
            <w:r>
              <w:rPr>
                <w:rFonts w:ascii="Times New Roman" w:hAnsi="Times New Roman" w:cs="Times New Roman"/>
                <w:b/>
                <w:bCs/>
                <w:color w:val="000000"/>
                <w:sz w:val="26"/>
                <w:szCs w:val="26"/>
              </w:rPr>
              <w:t xml:space="preserve"> </w:t>
            </w:r>
          </w:p>
          <w:p w14:paraId="402CF286" w14:textId="77777777" w:rsidR="00444263" w:rsidRDefault="00000000">
            <w:pPr>
              <w:autoSpaceDE w:val="0"/>
              <w:autoSpaceDN w:val="0"/>
              <w:adjustRightInd w:val="0"/>
              <w:spacing w:after="148"/>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o Côn Lôn </w:t>
            </w:r>
          </w:p>
          <w:p w14:paraId="1760C56A" w14:textId="77777777" w:rsidR="00444263" w:rsidRDefault="00000000">
            <w:pPr>
              <w:autoSpaceDE w:val="0"/>
              <w:autoSpaceDN w:val="0"/>
              <w:adjustRightInd w:val="0"/>
              <w:jc w:val="left"/>
              <w:rPr>
                <w:rFonts w:ascii="Times New Roman" w:hAnsi="Times New Roman" w:cs="Times New Roman"/>
                <w:color w:val="000000"/>
                <w:sz w:val="26"/>
                <w:szCs w:val="26"/>
              </w:rPr>
            </w:pPr>
            <w:r>
              <w:rPr>
                <w:rFonts w:ascii="Times New Roman" w:hAnsi="Times New Roman" w:cs="Times New Roman"/>
                <w:color w:val="000000"/>
                <w:sz w:val="26"/>
                <w:szCs w:val="26"/>
              </w:rPr>
              <w:t xml:space="preserve">o Võ Đang </w:t>
            </w:r>
          </w:p>
          <w:p w14:paraId="768238F7" w14:textId="77777777" w:rsidR="00444263" w:rsidRDefault="00444263">
            <w:pPr>
              <w:rPr>
                <w:rFonts w:ascii="Times New Roman" w:eastAsiaTheme="minorHAnsi" w:hAnsi="Times New Roman" w:cs="Times New Roman"/>
                <w:color w:val="000000"/>
                <w:sz w:val="26"/>
                <w:szCs w:val="26"/>
                <w:lang w:val="vi-VN" w:eastAsia="en-US"/>
              </w:rPr>
            </w:pPr>
          </w:p>
        </w:tc>
      </w:tr>
    </w:tbl>
    <w:p w14:paraId="5CD47AA4" w14:textId="77777777" w:rsidR="00444263" w:rsidRDefault="00000000">
      <w:pPr>
        <w:jc w:val="both"/>
        <w:rPr>
          <w:rFonts w:ascii="Times New Roman" w:eastAsiaTheme="minorHAnsi" w:hAnsi="Times New Roman" w:cs="Times New Roman"/>
          <w:color w:val="000000"/>
          <w:sz w:val="26"/>
          <w:szCs w:val="26"/>
          <w:lang w:val="vi-VN" w:eastAsia="en-US"/>
        </w:rPr>
      </w:pPr>
      <w:r>
        <w:rPr>
          <w:rFonts w:ascii="Times New Roman" w:eastAsiaTheme="minorHAnsi" w:hAnsi="Times New Roman" w:cs="Times New Roman"/>
          <w:color w:val="000000"/>
          <w:sz w:val="26"/>
          <w:szCs w:val="26"/>
          <w:lang w:val="vi-VN" w:eastAsia="en-US"/>
        </w:rPr>
        <w:t>=&gt; Danh sách các môn phái của đối tượng người chơi.</w:t>
      </w:r>
    </w:p>
    <w:p w14:paraId="5E71CF00" w14:textId="77777777" w:rsidR="00444263" w:rsidRDefault="00444263">
      <w:pPr>
        <w:jc w:val="both"/>
        <w:rPr>
          <w:rFonts w:ascii="Times New Roman" w:eastAsiaTheme="minorHAnsi" w:hAnsi="Times New Roman" w:cs="Times New Roman"/>
          <w:color w:val="000000"/>
          <w:sz w:val="26"/>
          <w:szCs w:val="26"/>
          <w:lang w:val="vi-VN" w:eastAsia="en-US"/>
        </w:rPr>
      </w:pPr>
    </w:p>
    <w:p w14:paraId="4F1F22A4" w14:textId="77777777" w:rsidR="00444263" w:rsidRDefault="00000000">
      <w:pPr>
        <w:pStyle w:val="Default"/>
        <w:jc w:val="both"/>
        <w:rPr>
          <w:b/>
          <w:bCs/>
          <w:sz w:val="26"/>
          <w:szCs w:val="26"/>
          <w:u w:val="single" w:color="FF0000"/>
        </w:rPr>
      </w:pPr>
      <w:r>
        <w:rPr>
          <w:b/>
          <w:bCs/>
          <w:sz w:val="26"/>
          <w:szCs w:val="26"/>
          <w:u w:val="single" w:color="FF0000"/>
        </w:rPr>
        <w:t>Quy tắc tương sinh:</w:t>
      </w:r>
      <w:r>
        <w:rPr>
          <w:sz w:val="26"/>
          <w:szCs w:val="26"/>
        </w:rPr>
        <w:t xml:space="preserve"> (S) Sát thương gây ra cho người chơi hoặc quái vật </w:t>
      </w:r>
      <w:r>
        <w:rPr>
          <w:b/>
          <w:bCs/>
          <w:sz w:val="26"/>
          <w:szCs w:val="26"/>
          <w:u w:val="single" w:color="FF0000"/>
        </w:rPr>
        <w:t xml:space="preserve">+ 10 % </w:t>
      </w:r>
    </w:p>
    <w:p w14:paraId="7880E024" w14:textId="77777777" w:rsidR="00444263" w:rsidRDefault="00000000">
      <w:pPr>
        <w:pStyle w:val="Default"/>
        <w:jc w:val="both"/>
        <w:rPr>
          <w:sz w:val="26"/>
          <w:szCs w:val="26"/>
          <w:lang w:val="vi-VN"/>
        </w:rPr>
      </w:pPr>
      <w:r>
        <w:rPr>
          <w:sz w:val="26"/>
          <w:szCs w:val="26"/>
          <w:lang w:val="vi-VN"/>
        </w:rPr>
        <w:t>=&gt; Sát thương của đối tượng A lên đối tượng B sẽ tăng thêm 10% và là tác động 1 chiều, tùy thuộc vào nguyên tố của A và B mà quy tắc sẽ được áp dụng.</w:t>
      </w:r>
    </w:p>
    <w:p w14:paraId="0323BADF" w14:textId="77777777" w:rsidR="00444263" w:rsidRDefault="00444263">
      <w:pPr>
        <w:pStyle w:val="Default"/>
        <w:jc w:val="both"/>
        <w:rPr>
          <w:sz w:val="26"/>
          <w:szCs w:val="26"/>
          <w:lang w:val="vi-VN"/>
        </w:rPr>
      </w:pPr>
    </w:p>
    <w:p w14:paraId="0CC49ECF" w14:textId="77777777" w:rsidR="00444263" w:rsidRDefault="00000000">
      <w:pPr>
        <w:pStyle w:val="Default"/>
        <w:jc w:val="both"/>
        <w:rPr>
          <w:b/>
          <w:bCs/>
          <w:sz w:val="26"/>
          <w:szCs w:val="26"/>
          <w:u w:val="single" w:color="FF0000"/>
          <w:lang w:val="vi-VN"/>
        </w:rPr>
      </w:pPr>
      <w:r>
        <w:rPr>
          <w:b/>
          <w:bCs/>
          <w:sz w:val="26"/>
          <w:szCs w:val="26"/>
          <w:u w:val="single" w:color="FF0000"/>
        </w:rPr>
        <w:t>Quy tắc tương khắc:</w:t>
      </w:r>
      <w:r>
        <w:rPr>
          <w:sz w:val="26"/>
          <w:szCs w:val="26"/>
        </w:rPr>
        <w:t xml:space="preserve"> (K) Sát thương gây ra cho người chơi hoặc quái vật </w:t>
      </w:r>
      <w:r>
        <w:rPr>
          <w:b/>
          <w:bCs/>
          <w:sz w:val="26"/>
          <w:szCs w:val="26"/>
          <w:u w:val="single" w:color="FF0000"/>
        </w:rPr>
        <w:t xml:space="preserve">± 20 % </w:t>
      </w:r>
      <w:r>
        <w:rPr>
          <w:b/>
          <w:bCs/>
          <w:sz w:val="26"/>
          <w:szCs w:val="26"/>
          <w:u w:val="single" w:color="FF0000"/>
          <w:lang w:val="vi-VN"/>
        </w:rPr>
        <w:t>.</w:t>
      </w:r>
    </w:p>
    <w:p w14:paraId="6E0D1B9A" w14:textId="77777777" w:rsidR="00444263" w:rsidRDefault="00000000">
      <w:pPr>
        <w:pStyle w:val="Default"/>
        <w:jc w:val="both"/>
        <w:rPr>
          <w:sz w:val="26"/>
          <w:szCs w:val="26"/>
          <w:lang w:val="vi-VN"/>
        </w:rPr>
      </w:pPr>
      <w:r>
        <w:rPr>
          <w:sz w:val="26"/>
          <w:szCs w:val="26"/>
          <w:lang w:val="vi-VN"/>
        </w:rPr>
        <w:t>=&gt; Sát thương của đối tượng A lên đối tượng B sẽ tăng thêm 20% và B sẽ chịu thêm sát thương tăng thêm 20% và đây là tác động hai chiều, tuân theo nguyên tắc tương khắc trong ngũ hành.</w:t>
      </w:r>
    </w:p>
    <w:p w14:paraId="07E8E0D2" w14:textId="77777777" w:rsidR="00444263" w:rsidRDefault="00444263">
      <w:pPr>
        <w:pStyle w:val="Default"/>
        <w:spacing w:line="360" w:lineRule="auto"/>
        <w:jc w:val="both"/>
        <w:rPr>
          <w:b/>
          <w:bCs/>
          <w:sz w:val="26"/>
          <w:szCs w:val="26"/>
          <w:lang w:val="vi-VN"/>
        </w:rPr>
      </w:pPr>
    </w:p>
    <w:p w14:paraId="40075F0F" w14:textId="77777777" w:rsidR="008B68D5" w:rsidRDefault="008B68D5">
      <w:pPr>
        <w:pStyle w:val="Default"/>
        <w:spacing w:line="360" w:lineRule="auto"/>
        <w:jc w:val="both"/>
        <w:rPr>
          <w:b/>
          <w:bCs/>
          <w:sz w:val="26"/>
          <w:szCs w:val="26"/>
          <w:lang w:val="vi-VN"/>
        </w:rPr>
      </w:pPr>
    </w:p>
    <w:p w14:paraId="56477E81" w14:textId="77777777" w:rsidR="008B68D5" w:rsidRDefault="008B68D5">
      <w:pPr>
        <w:pStyle w:val="Default"/>
        <w:spacing w:line="360" w:lineRule="auto"/>
        <w:jc w:val="both"/>
        <w:rPr>
          <w:b/>
          <w:bCs/>
          <w:sz w:val="26"/>
          <w:szCs w:val="26"/>
          <w:lang w:val="vi-VN"/>
        </w:rPr>
      </w:pPr>
    </w:p>
    <w:p w14:paraId="45A6459F" w14:textId="70018F5D" w:rsidR="008B68D5" w:rsidRPr="008B68D5" w:rsidRDefault="008B68D5" w:rsidP="008B68D5">
      <w:pPr>
        <w:pStyle w:val="Default"/>
        <w:numPr>
          <w:ilvl w:val="0"/>
          <w:numId w:val="11"/>
        </w:numPr>
        <w:spacing w:line="360" w:lineRule="auto"/>
        <w:jc w:val="both"/>
        <w:rPr>
          <w:b/>
          <w:bCs/>
          <w:sz w:val="26"/>
          <w:szCs w:val="26"/>
        </w:rPr>
      </w:pPr>
      <w:r>
        <w:rPr>
          <w:b/>
          <w:bCs/>
          <w:sz w:val="26"/>
          <w:szCs w:val="26"/>
        </w:rPr>
        <w:lastRenderedPageBreak/>
        <w:t>XâY DỰNG CHƯƠN TRÌNH</w:t>
      </w:r>
      <w:r>
        <w:rPr>
          <w:b/>
          <w:bCs/>
          <w:sz w:val="26"/>
          <w:szCs w:val="26"/>
        </w:rPr>
        <w:br/>
      </w:r>
    </w:p>
    <w:p w14:paraId="0C0582A1" w14:textId="77777777" w:rsidR="00444263" w:rsidRDefault="00000000">
      <w:pPr>
        <w:pStyle w:val="Default"/>
        <w:numPr>
          <w:ilvl w:val="0"/>
          <w:numId w:val="11"/>
        </w:numPr>
        <w:spacing w:line="360" w:lineRule="auto"/>
        <w:jc w:val="both"/>
        <w:rPr>
          <w:b/>
          <w:bCs/>
          <w:sz w:val="26"/>
          <w:szCs w:val="26"/>
          <w:lang w:val="vi-VN"/>
        </w:rPr>
      </w:pPr>
      <w:r>
        <w:rPr>
          <w:b/>
          <w:bCs/>
          <w:sz w:val="26"/>
          <w:szCs w:val="26"/>
          <w:lang w:val="vi-VN"/>
        </w:rPr>
        <w:t xml:space="preserve">Ý TƯỞNG: </w:t>
      </w:r>
    </w:p>
    <w:p w14:paraId="4A70FFA7" w14:textId="77777777" w:rsidR="00444263" w:rsidRDefault="00000000">
      <w:pPr>
        <w:pStyle w:val="Default"/>
        <w:spacing w:line="360" w:lineRule="auto"/>
        <w:jc w:val="both"/>
        <w:rPr>
          <w:sz w:val="26"/>
          <w:szCs w:val="26"/>
          <w:lang w:val="vi-VN"/>
        </w:rPr>
      </w:pPr>
      <w:r>
        <w:rPr>
          <w:sz w:val="26"/>
          <w:szCs w:val="26"/>
          <w:lang w:val="vi-VN"/>
        </w:rPr>
        <w:t>- Dùng ngôn ngữ C++;</w:t>
      </w:r>
    </w:p>
    <w:p w14:paraId="6C0C871A" w14:textId="77777777" w:rsidR="00444263" w:rsidRDefault="00000000">
      <w:pPr>
        <w:pStyle w:val="Default"/>
        <w:spacing w:line="360" w:lineRule="auto"/>
        <w:jc w:val="both"/>
        <w:rPr>
          <w:sz w:val="26"/>
          <w:szCs w:val="26"/>
          <w:lang w:val="vi-VN"/>
        </w:rPr>
      </w:pPr>
      <w:r>
        <w:rPr>
          <w:sz w:val="26"/>
          <w:szCs w:val="26"/>
          <w:lang w:val="vi-VN"/>
        </w:rPr>
        <w:t xml:space="preserve">- </w:t>
      </w:r>
      <w:r>
        <w:rPr>
          <w:b/>
          <w:bCs/>
          <w:sz w:val="26"/>
          <w:szCs w:val="26"/>
          <w:lang w:val="vi-VN"/>
        </w:rPr>
        <w:t xml:space="preserve">Phương pháp lập trình: </w:t>
      </w:r>
    </w:p>
    <w:p w14:paraId="37A7DDB1" w14:textId="77777777" w:rsidR="00444263" w:rsidRDefault="00000000">
      <w:pPr>
        <w:pStyle w:val="Default"/>
        <w:spacing w:line="360" w:lineRule="auto"/>
        <w:jc w:val="both"/>
        <w:rPr>
          <w:sz w:val="26"/>
          <w:szCs w:val="26"/>
          <w:lang w:val="vi-VN"/>
        </w:rPr>
      </w:pPr>
      <w:r>
        <w:rPr>
          <w:sz w:val="26"/>
          <w:szCs w:val="26"/>
          <w:lang w:val="vi-VN"/>
        </w:rPr>
        <w:t>Lập trình theo kiểu lập trình hướng đối tượng, sử dụng hai tính chất kế thừa và đa hình của OOP để tạo cấu trúc lớp, đối tượng và một số kiến thức khác liên quan.</w:t>
      </w:r>
    </w:p>
    <w:p w14:paraId="3DF0A2D9" w14:textId="77777777" w:rsidR="00444263" w:rsidRDefault="00000000">
      <w:pPr>
        <w:pStyle w:val="Default"/>
        <w:spacing w:line="360" w:lineRule="auto"/>
        <w:jc w:val="both"/>
        <w:rPr>
          <w:b/>
          <w:bCs/>
          <w:sz w:val="26"/>
          <w:szCs w:val="26"/>
          <w:lang w:val="vi-VN"/>
        </w:rPr>
      </w:pPr>
      <w:r>
        <w:rPr>
          <w:sz w:val="26"/>
          <w:szCs w:val="26"/>
          <w:lang w:val="vi-VN"/>
        </w:rPr>
        <w:t xml:space="preserve">- </w:t>
      </w:r>
      <w:r>
        <w:rPr>
          <w:b/>
          <w:bCs/>
          <w:sz w:val="26"/>
          <w:szCs w:val="26"/>
          <w:lang w:val="vi-VN"/>
        </w:rPr>
        <w:t>Xây dựng các lớp đối tượng:</w:t>
      </w:r>
    </w:p>
    <w:p w14:paraId="5D198AA8" w14:textId="76A3F995" w:rsidR="00A35C26" w:rsidRDefault="00A35C26" w:rsidP="00A35C26">
      <w:pPr>
        <w:pStyle w:val="Default"/>
        <w:spacing w:line="360" w:lineRule="auto"/>
        <w:rPr>
          <w:sz w:val="26"/>
          <w:szCs w:val="26"/>
          <w:lang w:val="vi-VN"/>
        </w:rPr>
      </w:pPr>
      <w:r>
        <w:rPr>
          <w:sz w:val="26"/>
          <w:szCs w:val="26"/>
        </w:rPr>
        <w:t xml:space="preserve">+ </w:t>
      </w:r>
      <w:r w:rsidRPr="00A35C26">
        <w:rPr>
          <w:sz w:val="26"/>
          <w:szCs w:val="26"/>
          <w:lang w:val="vi-VN"/>
        </w:rPr>
        <w:t>Lớp trừu tượng Element đại diện cho các hệ nguyên tố.</w:t>
      </w:r>
    </w:p>
    <w:p w14:paraId="20580A99" w14:textId="0BAABD0C" w:rsidR="00A35C26" w:rsidRDefault="00A35C26" w:rsidP="00A35C26">
      <w:pPr>
        <w:pStyle w:val="Default"/>
        <w:spacing w:line="360" w:lineRule="auto"/>
        <w:jc w:val="both"/>
        <w:rPr>
          <w:sz w:val="26"/>
          <w:szCs w:val="26"/>
          <w:lang w:val="vi-VN"/>
        </w:rPr>
      </w:pPr>
      <w:r>
        <w:rPr>
          <w:sz w:val="26"/>
          <w:szCs w:val="26"/>
        </w:rPr>
        <w:t xml:space="preserve">+ </w:t>
      </w:r>
      <w:r w:rsidRPr="00A35C26">
        <w:rPr>
          <w:sz w:val="26"/>
          <w:szCs w:val="26"/>
          <w:lang w:val="vi-VN"/>
        </w:rPr>
        <w:t>Lớp cơ sở Character chứa thông tin chung của một nhân vật, bao gồm tên, cấp độ</w:t>
      </w:r>
      <w:r>
        <w:rPr>
          <w:sz w:val="26"/>
          <w:szCs w:val="26"/>
        </w:rPr>
        <w:t>,</w:t>
      </w:r>
      <w:r w:rsidRPr="00A35C26">
        <w:rPr>
          <w:sz w:val="26"/>
          <w:szCs w:val="26"/>
          <w:lang w:val="vi-VN"/>
        </w:rPr>
        <w:t xml:space="preserve"> mức sát thương</w:t>
      </w:r>
      <w:r>
        <w:rPr>
          <w:sz w:val="26"/>
          <w:szCs w:val="26"/>
        </w:rPr>
        <w:t>, máu, nguyên tố</w:t>
      </w:r>
      <w:r w:rsidRPr="00A35C26">
        <w:rPr>
          <w:sz w:val="26"/>
          <w:szCs w:val="26"/>
          <w:lang w:val="vi-VN"/>
        </w:rPr>
        <w:t>. Nó có phương thức attack để tấn công một nhân vật khác</w:t>
      </w:r>
    </w:p>
    <w:p w14:paraId="4A4449EC" w14:textId="39F83641" w:rsidR="00A35C26" w:rsidRDefault="00A35C26" w:rsidP="00A35C26">
      <w:pPr>
        <w:pStyle w:val="Default"/>
        <w:spacing w:line="360" w:lineRule="auto"/>
        <w:jc w:val="both"/>
        <w:rPr>
          <w:sz w:val="26"/>
          <w:szCs w:val="26"/>
          <w:lang w:val="vi-VN"/>
        </w:rPr>
      </w:pPr>
      <w:r>
        <w:rPr>
          <w:sz w:val="26"/>
          <w:szCs w:val="26"/>
        </w:rPr>
        <w:t xml:space="preserve">+ </w:t>
      </w:r>
      <w:r w:rsidRPr="00A35C26">
        <w:rPr>
          <w:sz w:val="26"/>
          <w:szCs w:val="26"/>
          <w:lang w:val="vi-VN"/>
        </w:rPr>
        <w:t xml:space="preserve">Lớp con Player và Monster kế thừa từ lớp Character và triển khai lại phương thức </w:t>
      </w:r>
      <w:r>
        <w:rPr>
          <w:sz w:val="26"/>
          <w:szCs w:val="26"/>
        </w:rPr>
        <w:t>attack</w:t>
      </w:r>
      <w:r w:rsidRPr="00A35C26">
        <w:rPr>
          <w:sz w:val="26"/>
          <w:szCs w:val="26"/>
          <w:lang w:val="vi-VN"/>
        </w:rPr>
        <w:t xml:space="preserve"> của lớp trừu tượng Element</w:t>
      </w:r>
    </w:p>
    <w:p w14:paraId="13A65846" w14:textId="6399DA49" w:rsidR="00444263" w:rsidRDefault="00000000">
      <w:pPr>
        <w:pStyle w:val="Default"/>
        <w:spacing w:line="360" w:lineRule="auto"/>
        <w:jc w:val="both"/>
        <w:rPr>
          <w:b/>
          <w:bCs/>
          <w:sz w:val="26"/>
          <w:szCs w:val="26"/>
          <w:lang w:val="vi-VN"/>
        </w:rPr>
      </w:pPr>
      <w:r>
        <w:rPr>
          <w:sz w:val="26"/>
          <w:szCs w:val="26"/>
          <w:lang w:val="vi-VN"/>
        </w:rPr>
        <w:t xml:space="preserve">- </w:t>
      </w:r>
      <w:r>
        <w:rPr>
          <w:b/>
          <w:bCs/>
          <w:sz w:val="26"/>
          <w:szCs w:val="26"/>
          <w:lang w:val="vi-VN"/>
        </w:rPr>
        <w:t>Giải quyết yêu cầu:</w:t>
      </w:r>
    </w:p>
    <w:p w14:paraId="6F953617" w14:textId="77777777" w:rsidR="00444263" w:rsidRDefault="00000000">
      <w:pPr>
        <w:pStyle w:val="Default"/>
        <w:spacing w:line="360" w:lineRule="auto"/>
        <w:rPr>
          <w:sz w:val="26"/>
          <w:szCs w:val="26"/>
          <w:lang w:val="vi-VN"/>
        </w:rPr>
      </w:pPr>
      <w:r>
        <w:rPr>
          <w:b/>
          <w:bCs/>
          <w:sz w:val="26"/>
          <w:szCs w:val="26"/>
          <w:lang w:val="vi-VN"/>
        </w:rPr>
        <w:t xml:space="preserve">Yêu cầu 1: </w:t>
      </w:r>
      <w:r>
        <w:rPr>
          <w:sz w:val="26"/>
          <w:szCs w:val="26"/>
          <w:lang w:val="vi-VN"/>
        </w:rPr>
        <w:t>Tạo và quản lí một danh sách, ta sử dụng mảng động để lưu trữ thông tin về nhân vật và quái vật.</w:t>
      </w:r>
    </w:p>
    <w:p w14:paraId="4A490731" w14:textId="5D25C639" w:rsidR="00444263" w:rsidRDefault="00000000">
      <w:pPr>
        <w:pStyle w:val="Default"/>
        <w:spacing w:line="360" w:lineRule="auto"/>
        <w:rPr>
          <w:sz w:val="26"/>
          <w:szCs w:val="26"/>
          <w:lang w:val="vi-VN"/>
        </w:rPr>
      </w:pPr>
      <w:r>
        <w:rPr>
          <w:sz w:val="26"/>
          <w:szCs w:val="26"/>
          <w:lang w:val="vi-VN"/>
        </w:rPr>
        <w:t>Tạo lớp danh sách để quản lý người chơi và quái vật với các phương thức thêm, xóa, tìm phần tử có mức sát thương cao nhất và so sánh sát thương giữa hai phần tử đó.</w:t>
      </w:r>
    </w:p>
    <w:p w14:paraId="6EA5BFEF" w14:textId="77777777" w:rsidR="00444263" w:rsidRDefault="00000000">
      <w:pPr>
        <w:pStyle w:val="Default"/>
        <w:spacing w:line="360" w:lineRule="auto"/>
        <w:rPr>
          <w:sz w:val="26"/>
          <w:szCs w:val="26"/>
          <w:lang w:val="vi-VN"/>
        </w:rPr>
      </w:pPr>
      <w:r>
        <w:rPr>
          <w:b/>
          <w:bCs/>
          <w:sz w:val="26"/>
          <w:szCs w:val="26"/>
          <w:lang w:val="vi-VN"/>
        </w:rPr>
        <w:t>Yêu cầu 2:</w:t>
      </w:r>
      <w:r>
        <w:rPr>
          <w:sz w:val="26"/>
          <w:szCs w:val="26"/>
          <w:lang w:val="vi-VN"/>
        </w:rPr>
        <w:t xml:space="preserve"> Để tìm phần tử có sát thương cao nhất, ta sẽ so sánh sát thương giữa các phần tử với nhau.</w:t>
      </w:r>
    </w:p>
    <w:p w14:paraId="67C12B8F" w14:textId="77777777" w:rsidR="00444263" w:rsidRDefault="00000000">
      <w:pPr>
        <w:pStyle w:val="Default"/>
        <w:spacing w:line="360" w:lineRule="auto"/>
        <w:rPr>
          <w:sz w:val="26"/>
          <w:szCs w:val="26"/>
          <w:lang w:val="vi-VN"/>
        </w:rPr>
      </w:pPr>
      <w:r>
        <w:rPr>
          <w:sz w:val="26"/>
          <w:szCs w:val="26"/>
          <w:lang w:val="vi-VN"/>
        </w:rPr>
        <w:t>Đầu tiên, duyệt qua danh sách các đối tượng và cho phần tử đầu tiên làm sát thương cao nhất.</w:t>
      </w:r>
    </w:p>
    <w:p w14:paraId="78B0F0FA" w14:textId="77777777" w:rsidR="00444263" w:rsidRDefault="00000000">
      <w:pPr>
        <w:pStyle w:val="Default"/>
        <w:spacing w:line="360" w:lineRule="auto"/>
        <w:rPr>
          <w:sz w:val="26"/>
          <w:szCs w:val="26"/>
          <w:lang w:val="vi-VN"/>
        </w:rPr>
      </w:pPr>
      <w:r>
        <w:rPr>
          <w:sz w:val="26"/>
          <w:szCs w:val="26"/>
          <w:lang w:val="vi-VN"/>
        </w:rPr>
        <w:t xml:space="preserve">So sánh mức sát thương của các phần tử tiếp theo với giá trị mức sát thương hiện tại </w:t>
      </w:r>
    </w:p>
    <w:p w14:paraId="37199378" w14:textId="77777777" w:rsidR="00444263" w:rsidRDefault="00000000">
      <w:pPr>
        <w:pStyle w:val="Default"/>
        <w:spacing w:line="360" w:lineRule="auto"/>
        <w:rPr>
          <w:sz w:val="26"/>
          <w:szCs w:val="26"/>
          <w:lang w:val="vi-VN"/>
        </w:rPr>
      </w:pPr>
      <w:r>
        <w:rPr>
          <w:sz w:val="26"/>
          <w:szCs w:val="26"/>
          <w:lang w:val="vi-VN"/>
        </w:rPr>
        <w:t>Nếu mức sát của phần tử đang xét lớn hơn giá trị mức sát thương cao nhất, ta tiến hành thay đổi giá trị mức sát thương tại đó.</w:t>
      </w:r>
    </w:p>
    <w:p w14:paraId="6B3B24C1" w14:textId="77777777" w:rsidR="00444263" w:rsidRDefault="00000000">
      <w:pPr>
        <w:pStyle w:val="Default"/>
        <w:spacing w:line="360" w:lineRule="auto"/>
        <w:rPr>
          <w:sz w:val="26"/>
          <w:szCs w:val="26"/>
          <w:lang w:val="vi-VN"/>
        </w:rPr>
      </w:pPr>
      <w:r>
        <w:rPr>
          <w:sz w:val="26"/>
          <w:szCs w:val="26"/>
          <w:lang w:val="vi-VN"/>
        </w:rPr>
        <w:t>Tiếp tục duyệt qua danh sách và lặp lại các bước trên cho đến khi duyệt hết phần tử trong danh sách</w:t>
      </w:r>
    </w:p>
    <w:p w14:paraId="56FDE8DD" w14:textId="77777777" w:rsidR="00444263" w:rsidRDefault="00000000">
      <w:pPr>
        <w:pStyle w:val="Default"/>
        <w:spacing w:line="360" w:lineRule="auto"/>
        <w:rPr>
          <w:sz w:val="26"/>
          <w:szCs w:val="26"/>
          <w:lang w:val="vi-VN"/>
        </w:rPr>
      </w:pPr>
      <w:r>
        <w:rPr>
          <w:sz w:val="26"/>
          <w:szCs w:val="26"/>
          <w:lang w:val="vi-VN"/>
        </w:rPr>
        <w:lastRenderedPageBreak/>
        <w:t>Trả về phần tử có mức sát thương cao nhất.</w:t>
      </w:r>
    </w:p>
    <w:p w14:paraId="65DB3DB9" w14:textId="77777777" w:rsidR="00444263" w:rsidRDefault="00000000">
      <w:pPr>
        <w:pStyle w:val="Default"/>
        <w:spacing w:line="360" w:lineRule="auto"/>
        <w:rPr>
          <w:sz w:val="26"/>
          <w:szCs w:val="26"/>
          <w:lang w:val="vi-VN"/>
        </w:rPr>
      </w:pPr>
      <w:r>
        <w:rPr>
          <w:b/>
          <w:bCs/>
          <w:sz w:val="26"/>
          <w:szCs w:val="26"/>
          <w:lang w:val="vi-VN"/>
        </w:rPr>
        <w:t>Yêu cầu 3:</w:t>
      </w:r>
      <w:r>
        <w:rPr>
          <w:sz w:val="26"/>
          <w:szCs w:val="26"/>
          <w:lang w:val="vi-VN"/>
        </w:rPr>
        <w:t xml:space="preserve"> Chọn ra hai phần tử A và B sau đó tính sát thương của A lên B và tuân theo nguyên tắc ngũ hành và tương tự với sát thương của B lên A rồi so sánh hai giá trị với nhau.</w:t>
      </w:r>
    </w:p>
    <w:p w14:paraId="26DBE170" w14:textId="77777777" w:rsidR="00444263" w:rsidRDefault="00444263">
      <w:pPr>
        <w:pStyle w:val="Default"/>
        <w:spacing w:line="360" w:lineRule="auto"/>
        <w:rPr>
          <w:sz w:val="26"/>
          <w:szCs w:val="26"/>
          <w:lang w:val="vi-VN"/>
        </w:rPr>
      </w:pPr>
    </w:p>
    <w:p w14:paraId="5C64497F" w14:textId="77777777" w:rsidR="00444263" w:rsidRDefault="00000000">
      <w:pPr>
        <w:pStyle w:val="Default"/>
        <w:numPr>
          <w:ilvl w:val="0"/>
          <w:numId w:val="11"/>
        </w:numPr>
        <w:spacing w:line="360" w:lineRule="auto"/>
        <w:rPr>
          <w:b/>
          <w:bCs/>
          <w:sz w:val="26"/>
          <w:szCs w:val="26"/>
          <w:lang w:val="vi-VN"/>
        </w:rPr>
      </w:pPr>
      <w:r>
        <w:rPr>
          <w:b/>
          <w:bCs/>
          <w:sz w:val="26"/>
          <w:szCs w:val="26"/>
          <w:lang w:val="vi-VN"/>
        </w:rPr>
        <w:t>SƠ ĐỒ PHÂN LỚP:</w:t>
      </w:r>
    </w:p>
    <w:p w14:paraId="0E6475BD" w14:textId="77777777" w:rsidR="00444263" w:rsidRDefault="00444263">
      <w:pPr>
        <w:pStyle w:val="Default"/>
        <w:spacing w:line="360" w:lineRule="auto"/>
        <w:rPr>
          <w:b/>
          <w:bCs/>
          <w:sz w:val="26"/>
          <w:szCs w:val="26"/>
          <w:lang w:val="vi-VN"/>
        </w:rPr>
      </w:pPr>
    </w:p>
    <w:p w14:paraId="3F059D04" w14:textId="77777777" w:rsidR="00444263" w:rsidRDefault="00000000">
      <w:pPr>
        <w:pStyle w:val="Default"/>
        <w:spacing w:line="360" w:lineRule="auto"/>
        <w:rPr>
          <w:b/>
          <w:bCs/>
          <w:sz w:val="26"/>
          <w:szCs w:val="26"/>
          <w:lang w:val="vi-VN"/>
        </w:rPr>
      </w:pPr>
      <w:r>
        <w:rPr>
          <w:noProof/>
          <w:sz w:val="26"/>
        </w:rPr>
        <mc:AlternateContent>
          <mc:Choice Requires="wps">
            <w:drawing>
              <wp:anchor distT="0" distB="0" distL="114300" distR="114300" simplePos="0" relativeHeight="251659264" behindDoc="0" locked="0" layoutInCell="1" allowOverlap="1" wp14:anchorId="45AFA24F" wp14:editId="7DF288BD">
                <wp:simplePos x="0" y="0"/>
                <wp:positionH relativeFrom="column">
                  <wp:posOffset>1819275</wp:posOffset>
                </wp:positionH>
                <wp:positionV relativeFrom="paragraph">
                  <wp:posOffset>-376555</wp:posOffset>
                </wp:positionV>
                <wp:extent cx="1732280" cy="817245"/>
                <wp:effectExtent l="5080" t="4445" r="15240" b="16510"/>
                <wp:wrapNone/>
                <wp:docPr id="3" name="Text Box 3"/>
                <wp:cNvGraphicFramePr/>
                <a:graphic xmlns:a="http://schemas.openxmlformats.org/drawingml/2006/main">
                  <a:graphicData uri="http://schemas.microsoft.com/office/word/2010/wordprocessingShape">
                    <wps:wsp>
                      <wps:cNvSpPr txBox="1"/>
                      <wps:spPr>
                        <a:xfrm>
                          <a:off x="3315335" y="911860"/>
                          <a:ext cx="1732280" cy="817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F2BF1E"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Kim</w:t>
                            </w:r>
                          </w:p>
                          <w:p w14:paraId="309AAA6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38891135"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Kim ( )</w:t>
                            </w:r>
                          </w:p>
                          <w:p w14:paraId="7D65F08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45AFA24F" id="_x0000_t202" coordsize="21600,21600" o:spt="202" path="m,l,21600r21600,l21600,xe">
                <v:stroke joinstyle="miter"/>
                <v:path gradientshapeok="t" o:connecttype="rect"/>
              </v:shapetype>
              <v:shape id="Text Box 3" o:spid="_x0000_s1026" type="#_x0000_t202" style="position:absolute;margin-left:143.25pt;margin-top:-29.65pt;width:136.4pt;height:6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" fillcolor="white [3201]" strokeweight=".5pt">
                <v:textbox>
                  <w:txbxContent>
                    <w:p w14:paraId="39F2BF1E"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Kim</w:t>
                      </w:r>
                    </w:p>
                    <w:p w14:paraId="309AAA6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38891135"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Kim ( )</w:t>
                      </w:r>
                    </w:p>
                    <w:p w14:paraId="7D65F08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v:textbox>
              </v:shape>
            </w:pict>
          </mc:Fallback>
        </mc:AlternateContent>
      </w:r>
    </w:p>
    <w:p w14:paraId="5565759F" w14:textId="77777777" w:rsidR="00444263" w:rsidRDefault="00000000">
      <w:pPr>
        <w:pStyle w:val="Default"/>
        <w:spacing w:line="360" w:lineRule="auto"/>
        <w:rPr>
          <w:b/>
          <w:bCs/>
          <w:sz w:val="26"/>
          <w:szCs w:val="26"/>
          <w:lang w:val="vi-VN"/>
        </w:rPr>
      </w:pPr>
      <w:r>
        <w:rPr>
          <w:noProof/>
          <w:sz w:val="26"/>
        </w:rPr>
        <mc:AlternateContent>
          <mc:Choice Requires="wps">
            <w:drawing>
              <wp:anchor distT="0" distB="0" distL="114300" distR="114300" simplePos="0" relativeHeight="251671552" behindDoc="0" locked="0" layoutInCell="1" allowOverlap="1" wp14:anchorId="5C74A4E8" wp14:editId="01E74801">
                <wp:simplePos x="0" y="0"/>
                <wp:positionH relativeFrom="column">
                  <wp:posOffset>2737485</wp:posOffset>
                </wp:positionH>
                <wp:positionV relativeFrom="paragraph">
                  <wp:posOffset>242570</wp:posOffset>
                </wp:positionV>
                <wp:extent cx="893445" cy="271780"/>
                <wp:effectExtent l="4445" t="4445" r="16510" b="15875"/>
                <wp:wrapNone/>
                <wp:docPr id="28" name="Text Box 28"/>
                <wp:cNvGraphicFramePr/>
                <a:graphic xmlns:a="http://schemas.openxmlformats.org/drawingml/2006/main">
                  <a:graphicData uri="http://schemas.microsoft.com/office/word/2010/wordprocessingShape">
                    <wps:wsp>
                      <wps:cNvSpPr txBox="1"/>
                      <wps:spPr>
                        <a:xfrm>
                          <a:off x="0" y="0"/>
                          <a:ext cx="893445" cy="271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32E48D6"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C74A4E8" id="Text Box 28" o:spid="_x0000_s1027" type="#_x0000_t202" style="position:absolute;margin-left:215.55pt;margin-top:19.1pt;width:70.35pt;height:21.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" fillcolor="white [3201]" strokeweight=".5pt">
                <v:textbox>
                  <w:txbxContent>
                    <w:p w14:paraId="232E48D6"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r>
        <w:rPr>
          <w:noProof/>
          <w:sz w:val="26"/>
        </w:rPr>
        <mc:AlternateContent>
          <mc:Choice Requires="wps">
            <w:drawing>
              <wp:anchor distT="0" distB="0" distL="114300" distR="114300" simplePos="0" relativeHeight="251668480" behindDoc="0" locked="0" layoutInCell="1" allowOverlap="1" wp14:anchorId="20C1FB2C" wp14:editId="4CCD924A">
                <wp:simplePos x="0" y="0"/>
                <wp:positionH relativeFrom="column">
                  <wp:posOffset>2685415</wp:posOffset>
                </wp:positionH>
                <wp:positionV relativeFrom="paragraph">
                  <wp:posOffset>156210</wp:posOffset>
                </wp:positionV>
                <wp:extent cx="12700" cy="471805"/>
                <wp:effectExtent l="38735" t="0" r="50165" b="10795"/>
                <wp:wrapNone/>
                <wp:docPr id="24" name="Straight Arrow Connector 24"/>
                <wp:cNvGraphicFramePr/>
                <a:graphic xmlns:a="http://schemas.openxmlformats.org/drawingml/2006/main">
                  <a:graphicData uri="http://schemas.microsoft.com/office/word/2010/wordprocessingShape">
                    <wps:wsp>
                      <wps:cNvCnPr/>
                      <wps:spPr>
                        <a:xfrm>
                          <a:off x="3828415" y="1639570"/>
                          <a:ext cx="12700" cy="47180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FA7F05" id="_x0000_t32" coordsize="21600,21600" o:spt="32" o:oned="t" path="m,l21600,21600e" filled="f">
                <v:path arrowok="t" fillok="f" o:connecttype="none"/>
                <o:lock v:ext="edit" shapetype="t"/>
              </v:shapetype>
              <v:shape id="Straight Arrow Connector 24" o:spid="_x0000_s1026" type="#_x0000_t32" style="position:absolute;margin-left:211.45pt;margin-top:12.3pt;width:1pt;height:37.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" strokecolor="black [3200]" strokeweight=".5pt">
                <v:stroke endarrow="open" joinstyle="miter"/>
              </v:shape>
            </w:pict>
          </mc:Fallback>
        </mc:AlternateContent>
      </w:r>
    </w:p>
    <w:p w14:paraId="305E466E" w14:textId="77777777" w:rsidR="00444263" w:rsidRDefault="00444263">
      <w:pPr>
        <w:pStyle w:val="Default"/>
        <w:spacing w:line="360" w:lineRule="auto"/>
        <w:rPr>
          <w:sz w:val="26"/>
          <w:szCs w:val="26"/>
          <w:lang w:val="vi-VN"/>
        </w:rPr>
      </w:pPr>
    </w:p>
    <w:p w14:paraId="2BC0B27E" w14:textId="77777777" w:rsidR="00444263" w:rsidRDefault="00000000">
      <w:pPr>
        <w:pStyle w:val="Default"/>
        <w:spacing w:line="360" w:lineRule="auto"/>
        <w:rPr>
          <w:sz w:val="26"/>
          <w:szCs w:val="26"/>
          <w:lang w:val="vi-VN"/>
        </w:rPr>
      </w:pPr>
      <w:r>
        <w:rPr>
          <w:noProof/>
          <w:sz w:val="26"/>
        </w:rPr>
        <mc:AlternateContent>
          <mc:Choice Requires="wps">
            <w:drawing>
              <wp:anchor distT="0" distB="0" distL="114300" distR="114300" simplePos="0" relativeHeight="251660288" behindDoc="0" locked="0" layoutInCell="1" allowOverlap="1" wp14:anchorId="0572006C" wp14:editId="0186D30E">
                <wp:simplePos x="0" y="0"/>
                <wp:positionH relativeFrom="column">
                  <wp:posOffset>1831975</wp:posOffset>
                </wp:positionH>
                <wp:positionV relativeFrom="paragraph">
                  <wp:posOffset>58420</wp:posOffset>
                </wp:positionV>
                <wp:extent cx="1732280" cy="1089660"/>
                <wp:effectExtent l="5080" t="4445" r="15240" b="10795"/>
                <wp:wrapNone/>
                <wp:docPr id="14" name="Text Box 14"/>
                <wp:cNvGraphicFramePr/>
                <a:graphic xmlns:a="http://schemas.openxmlformats.org/drawingml/2006/main">
                  <a:graphicData uri="http://schemas.microsoft.com/office/word/2010/wordprocessingShape">
                    <wps:wsp>
                      <wps:cNvSpPr txBox="1"/>
                      <wps:spPr>
                        <a:xfrm>
                          <a:off x="0" y="0"/>
                          <a:ext cx="1732280" cy="10896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736F3EA"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Element</w:t>
                            </w:r>
                          </w:p>
                          <w:p w14:paraId="02382DE1"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Đối tượng: char He</w:t>
                            </w:r>
                          </w:p>
                          <w:p w14:paraId="4044CA5C"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2A13F90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He ( )</w:t>
                            </w:r>
                          </w:p>
                          <w:p w14:paraId="5B463918"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72006C" id="Text Box 14" o:spid="_x0000_s1028" type="#_x0000_t202" style="position:absolute;margin-left:144.25pt;margin-top:4.6pt;width:136.4pt;height:85.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" fillcolor="white [3201]" strokeweight=".5pt">
                <v:textbox>
                  <w:txbxContent>
                    <w:p w14:paraId="2736F3EA"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Element</w:t>
                      </w:r>
                    </w:p>
                    <w:p w14:paraId="02382DE1"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Đối tượng: char He</w:t>
                      </w:r>
                    </w:p>
                    <w:p w14:paraId="4044CA5C"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2A13F90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He ( )</w:t>
                      </w:r>
                    </w:p>
                    <w:p w14:paraId="5B463918"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v:textbox>
              </v:shape>
            </w:pict>
          </mc:Fallback>
        </mc:AlternateContent>
      </w:r>
      <w:r>
        <w:rPr>
          <w:noProof/>
          <w:sz w:val="26"/>
        </w:rPr>
        <mc:AlternateContent>
          <mc:Choice Requires="wps">
            <w:drawing>
              <wp:anchor distT="0" distB="0" distL="114300" distR="114300" simplePos="0" relativeHeight="251663360" behindDoc="0" locked="0" layoutInCell="1" allowOverlap="1" wp14:anchorId="2C5B6CD2" wp14:editId="4A6A78A0">
                <wp:simplePos x="0" y="0"/>
                <wp:positionH relativeFrom="column">
                  <wp:posOffset>4625975</wp:posOffset>
                </wp:positionH>
                <wp:positionV relativeFrom="paragraph">
                  <wp:posOffset>102870</wp:posOffset>
                </wp:positionV>
                <wp:extent cx="1732280" cy="817245"/>
                <wp:effectExtent l="5080" t="4445" r="15240" b="16510"/>
                <wp:wrapNone/>
                <wp:docPr id="17" name="Text Box 17"/>
                <wp:cNvGraphicFramePr/>
                <a:graphic xmlns:a="http://schemas.openxmlformats.org/drawingml/2006/main">
                  <a:graphicData uri="http://schemas.microsoft.com/office/word/2010/wordprocessingShape">
                    <wps:wsp>
                      <wps:cNvSpPr txBox="1"/>
                      <wps:spPr>
                        <a:xfrm>
                          <a:off x="0" y="0"/>
                          <a:ext cx="1732280" cy="817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BC0994A"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 xml:space="preserve">Mộc </w:t>
                            </w:r>
                          </w:p>
                          <w:p w14:paraId="56C59C80"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7611B4A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Moc ( )</w:t>
                            </w:r>
                          </w:p>
                          <w:p w14:paraId="204BBEC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5B6CD2" id="Text Box 17" o:spid="_x0000_s1029" type="#_x0000_t202" style="position:absolute;margin-left:364.25pt;margin-top:8.1pt;width:136.4pt;height:6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" fillcolor="white [3201]" strokeweight=".5pt">
                <v:textbox>
                  <w:txbxContent>
                    <w:p w14:paraId="6BC0994A"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 xml:space="preserve">Mộc </w:t>
                      </w:r>
                    </w:p>
                    <w:p w14:paraId="56C59C80"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7611B4A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Moc ( )</w:t>
                      </w:r>
                    </w:p>
                    <w:p w14:paraId="204BBEC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v:textbox>
              </v:shape>
            </w:pict>
          </mc:Fallback>
        </mc:AlternateContent>
      </w:r>
      <w:r>
        <w:rPr>
          <w:noProof/>
          <w:sz w:val="26"/>
        </w:rPr>
        <mc:AlternateContent>
          <mc:Choice Requires="wps">
            <w:drawing>
              <wp:anchor distT="0" distB="0" distL="114300" distR="114300" simplePos="0" relativeHeight="251674624" behindDoc="0" locked="0" layoutInCell="1" allowOverlap="1" wp14:anchorId="71A26A47" wp14:editId="7ED40759">
                <wp:simplePos x="0" y="0"/>
                <wp:positionH relativeFrom="column">
                  <wp:posOffset>3685540</wp:posOffset>
                </wp:positionH>
                <wp:positionV relativeFrom="paragraph">
                  <wp:posOffset>120015</wp:posOffset>
                </wp:positionV>
                <wp:extent cx="824230" cy="311150"/>
                <wp:effectExtent l="4445" t="4445" r="9525" b="14605"/>
                <wp:wrapNone/>
                <wp:docPr id="31" name="Text Box 31"/>
                <wp:cNvGraphicFramePr/>
                <a:graphic xmlns:a="http://schemas.openxmlformats.org/drawingml/2006/main">
                  <a:graphicData uri="http://schemas.microsoft.com/office/word/2010/wordprocessingShape">
                    <wps:wsp>
                      <wps:cNvSpPr txBox="1"/>
                      <wps:spPr>
                        <a:xfrm>
                          <a:off x="0" y="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E55B9DA"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1A26A47" id="Text Box 31" o:spid="_x0000_s1030" type="#_x0000_t202" style="position:absolute;margin-left:290.2pt;margin-top:9.45pt;width:64.9pt;height:2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" fillcolor="white [3201]" strokeweight=".5pt">
                <v:textbox>
                  <w:txbxContent>
                    <w:p w14:paraId="3E55B9DA"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r>
        <w:rPr>
          <w:noProof/>
          <w:sz w:val="26"/>
        </w:rPr>
        <mc:AlternateContent>
          <mc:Choice Requires="wps">
            <w:drawing>
              <wp:anchor distT="0" distB="0" distL="114300" distR="114300" simplePos="0" relativeHeight="251670528" behindDoc="0" locked="0" layoutInCell="1" allowOverlap="1" wp14:anchorId="272ACE5B" wp14:editId="303B37A0">
                <wp:simplePos x="0" y="0"/>
                <wp:positionH relativeFrom="column">
                  <wp:posOffset>910590</wp:posOffset>
                </wp:positionH>
                <wp:positionV relativeFrom="paragraph">
                  <wp:posOffset>107315</wp:posOffset>
                </wp:positionV>
                <wp:extent cx="824230" cy="311150"/>
                <wp:effectExtent l="4445" t="4445" r="9525" b="14605"/>
                <wp:wrapNone/>
                <wp:docPr id="26" name="Text Box 26"/>
                <wp:cNvGraphicFramePr/>
                <a:graphic xmlns:a="http://schemas.openxmlformats.org/drawingml/2006/main">
                  <a:graphicData uri="http://schemas.microsoft.com/office/word/2010/wordprocessingShape">
                    <wps:wsp>
                      <wps:cNvSpPr txBox="1"/>
                      <wps:spPr>
                        <a:xfrm>
                          <a:off x="2275205" y="225552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E837993"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2ACE5B" id="Text Box 26" o:spid="_x0000_s1031" type="#_x0000_t202" style="position:absolute;margin-left:71.7pt;margin-top:8.45pt;width:64.9pt;height:2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" fillcolor="white [3201]" strokeweight=".5pt">
                <v:textbox>
                  <w:txbxContent>
                    <w:p w14:paraId="7E837993"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r>
        <w:rPr>
          <w:noProof/>
          <w:sz w:val="26"/>
        </w:rPr>
        <mc:AlternateContent>
          <mc:Choice Requires="wps">
            <w:drawing>
              <wp:anchor distT="0" distB="0" distL="114300" distR="114300" simplePos="0" relativeHeight="251664384" behindDoc="0" locked="0" layoutInCell="1" allowOverlap="1" wp14:anchorId="6AD1C24D" wp14:editId="0C17E143">
                <wp:simplePos x="0" y="0"/>
                <wp:positionH relativeFrom="column">
                  <wp:posOffset>-885825</wp:posOffset>
                </wp:positionH>
                <wp:positionV relativeFrom="paragraph">
                  <wp:posOffset>52070</wp:posOffset>
                </wp:positionV>
                <wp:extent cx="1732280" cy="817245"/>
                <wp:effectExtent l="5080" t="4445" r="15240" b="16510"/>
                <wp:wrapNone/>
                <wp:docPr id="18" name="Text Box 18"/>
                <wp:cNvGraphicFramePr/>
                <a:graphic xmlns:a="http://schemas.openxmlformats.org/drawingml/2006/main">
                  <a:graphicData uri="http://schemas.microsoft.com/office/word/2010/wordprocessingShape">
                    <wps:wsp>
                      <wps:cNvSpPr txBox="1"/>
                      <wps:spPr>
                        <a:xfrm>
                          <a:off x="0" y="0"/>
                          <a:ext cx="1732280" cy="817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960B1F"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Tho</w:t>
                            </w:r>
                          </w:p>
                          <w:p w14:paraId="32358E8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4BA900C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Tho ( )</w:t>
                            </w:r>
                          </w:p>
                          <w:p w14:paraId="2D905758"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AD1C24D" id="Text Box 18" o:spid="_x0000_s1032" type="#_x0000_t202" style="position:absolute;margin-left:-69.75pt;margin-top:4.1pt;width:136.4pt;height:64.3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" fillcolor="white [3201]" strokeweight=".5pt">
                <v:textbox>
                  <w:txbxContent>
                    <w:p w14:paraId="57960B1F"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Tho</w:t>
                      </w:r>
                    </w:p>
                    <w:p w14:paraId="32358E8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4BA900C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Tho ( )</w:t>
                      </w:r>
                    </w:p>
                    <w:p w14:paraId="2D905758"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v:textbox>
              </v:shape>
            </w:pict>
          </mc:Fallback>
        </mc:AlternateContent>
      </w:r>
    </w:p>
    <w:p w14:paraId="1A8C5F05" w14:textId="77777777" w:rsidR="00444263" w:rsidRDefault="00000000">
      <w:pPr>
        <w:pStyle w:val="Default"/>
        <w:spacing w:line="360" w:lineRule="auto"/>
        <w:jc w:val="both"/>
        <w:rPr>
          <w:sz w:val="26"/>
          <w:szCs w:val="26"/>
          <w:lang w:val="vi-VN"/>
        </w:rPr>
      </w:pPr>
      <w:r>
        <w:rPr>
          <w:noProof/>
          <w:sz w:val="26"/>
        </w:rPr>
        <mc:AlternateContent>
          <mc:Choice Requires="wps">
            <w:drawing>
              <wp:anchor distT="0" distB="0" distL="114300" distR="114300" simplePos="0" relativeHeight="251669504" behindDoc="0" locked="0" layoutInCell="1" allowOverlap="1" wp14:anchorId="0B29805D" wp14:editId="522E2C07">
                <wp:simplePos x="0" y="0"/>
                <wp:positionH relativeFrom="column">
                  <wp:posOffset>3564255</wp:posOffset>
                </wp:positionH>
                <wp:positionV relativeFrom="paragraph">
                  <wp:posOffset>226695</wp:posOffset>
                </wp:positionV>
                <wp:extent cx="1061720" cy="91440"/>
                <wp:effectExtent l="0" t="4445" r="5080" b="43815"/>
                <wp:wrapNone/>
                <wp:docPr id="25" name="Straight Arrow Connector 25"/>
                <wp:cNvGraphicFramePr/>
                <a:graphic xmlns:a="http://schemas.openxmlformats.org/drawingml/2006/main">
                  <a:graphicData uri="http://schemas.microsoft.com/office/word/2010/wordprocessingShape">
                    <wps:wsp>
                      <wps:cNvCnPr/>
                      <wps:spPr>
                        <a:xfrm flipH="1">
                          <a:off x="4707255" y="2526665"/>
                          <a:ext cx="1061720" cy="914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2AA9B5" id="Straight Arrow Connector 25" o:spid="_x0000_s1026" type="#_x0000_t32" style="position:absolute;margin-left:280.65pt;margin-top:17.85pt;width:83.6pt;height:7.2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" strokecolor="black [3200]" strokeweight=".5pt">
                <v:stroke endarrow="open" joinstyle="miter"/>
              </v:shape>
            </w:pict>
          </mc:Fallback>
        </mc:AlternateContent>
      </w:r>
      <w:r>
        <w:rPr>
          <w:noProof/>
          <w:sz w:val="26"/>
        </w:rPr>
        <mc:AlternateContent>
          <mc:Choice Requires="wps">
            <w:drawing>
              <wp:anchor distT="0" distB="0" distL="114300" distR="114300" simplePos="0" relativeHeight="251665408" behindDoc="0" locked="0" layoutInCell="1" allowOverlap="1" wp14:anchorId="505BE3E1" wp14:editId="704218AF">
                <wp:simplePos x="0" y="0"/>
                <wp:positionH relativeFrom="column">
                  <wp:posOffset>846455</wp:posOffset>
                </wp:positionH>
                <wp:positionV relativeFrom="paragraph">
                  <wp:posOffset>175895</wp:posOffset>
                </wp:positionV>
                <wp:extent cx="985520" cy="142240"/>
                <wp:effectExtent l="635" t="4445" r="4445" b="43815"/>
                <wp:wrapNone/>
                <wp:docPr id="21" name="Straight Arrow Connector 21"/>
                <wp:cNvGraphicFramePr/>
                <a:graphic xmlns:a="http://schemas.openxmlformats.org/drawingml/2006/main">
                  <a:graphicData uri="http://schemas.microsoft.com/office/word/2010/wordprocessingShape">
                    <wps:wsp>
                      <wps:cNvCnPr/>
                      <wps:spPr>
                        <a:xfrm>
                          <a:off x="1989455" y="2513965"/>
                          <a:ext cx="985520" cy="1422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C7CF7" id="Straight Arrow Connector 21" o:spid="_x0000_s1026" type="#_x0000_t32" style="position:absolute;margin-left:66.65pt;margin-top:13.85pt;width:77.6pt;height:11.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" strokecolor="black [3200]" strokeweight=".5pt">
                <v:stroke endarrow="open" joinstyle="miter"/>
              </v:shape>
            </w:pict>
          </mc:Fallback>
        </mc:AlternateContent>
      </w:r>
    </w:p>
    <w:p w14:paraId="16261517" w14:textId="77777777" w:rsidR="00444263" w:rsidRDefault="00444263">
      <w:pPr>
        <w:pStyle w:val="Default"/>
        <w:jc w:val="both"/>
        <w:rPr>
          <w:sz w:val="26"/>
          <w:szCs w:val="26"/>
          <w:lang w:val="vi-VN"/>
        </w:rPr>
      </w:pPr>
    </w:p>
    <w:p w14:paraId="4E03D7C4" w14:textId="77777777" w:rsidR="00444263" w:rsidRDefault="00000000">
      <w:pPr>
        <w:pStyle w:val="Default"/>
        <w:jc w:val="both"/>
        <w:rPr>
          <w:sz w:val="26"/>
          <w:szCs w:val="26"/>
          <w:lang w:val="vi-VN"/>
        </w:rPr>
      </w:pPr>
      <w:r>
        <w:rPr>
          <w:noProof/>
          <w:sz w:val="26"/>
        </w:rPr>
        <mc:AlternateContent>
          <mc:Choice Requires="wps">
            <w:drawing>
              <wp:anchor distT="0" distB="0" distL="114300" distR="114300" simplePos="0" relativeHeight="251667456" behindDoc="0" locked="0" layoutInCell="1" allowOverlap="1" wp14:anchorId="32B9EBA2" wp14:editId="21917BA6">
                <wp:simplePos x="0" y="0"/>
                <wp:positionH relativeFrom="column">
                  <wp:posOffset>2698115</wp:posOffset>
                </wp:positionH>
                <wp:positionV relativeFrom="paragraph">
                  <wp:posOffset>388620</wp:posOffset>
                </wp:positionV>
                <wp:extent cx="1858010" cy="1668780"/>
                <wp:effectExtent l="0" t="0" r="8890" b="7620"/>
                <wp:wrapNone/>
                <wp:docPr id="23" name="Straight Arrow Connector 23"/>
                <wp:cNvGraphicFramePr/>
                <a:graphic xmlns:a="http://schemas.openxmlformats.org/drawingml/2006/main">
                  <a:graphicData uri="http://schemas.microsoft.com/office/word/2010/wordprocessingShape">
                    <wps:wsp>
                      <wps:cNvCnPr/>
                      <wps:spPr>
                        <a:xfrm flipH="1" flipV="1">
                          <a:off x="3841115" y="2934970"/>
                          <a:ext cx="1858010" cy="1668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E7EE55" id="Straight Arrow Connector 23" o:spid="_x0000_s1026" type="#_x0000_t32" style="position:absolute;margin-left:212.45pt;margin-top:30.6pt;width:146.3pt;height:131.4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" strokecolor="black [3200]" strokeweight=".5pt">
                <v:stroke endarrow="open" joinstyle="miter"/>
              </v:shape>
            </w:pict>
          </mc:Fallback>
        </mc:AlternateContent>
      </w:r>
      <w:r>
        <w:rPr>
          <w:noProof/>
          <w:sz w:val="26"/>
        </w:rPr>
        <mc:AlternateContent>
          <mc:Choice Requires="wps">
            <w:drawing>
              <wp:anchor distT="0" distB="0" distL="114300" distR="114300" simplePos="0" relativeHeight="251666432" behindDoc="0" locked="0" layoutInCell="1" allowOverlap="1" wp14:anchorId="654141F4" wp14:editId="138C25C1">
                <wp:simplePos x="0" y="0"/>
                <wp:positionH relativeFrom="column">
                  <wp:posOffset>859155</wp:posOffset>
                </wp:positionH>
                <wp:positionV relativeFrom="paragraph">
                  <wp:posOffset>388620</wp:posOffset>
                </wp:positionV>
                <wp:extent cx="1838960" cy="1256030"/>
                <wp:effectExtent l="2540" t="0" r="0" b="13970"/>
                <wp:wrapNone/>
                <wp:docPr id="22" name="Straight Arrow Connector 22"/>
                <wp:cNvGraphicFramePr/>
                <a:graphic xmlns:a="http://schemas.openxmlformats.org/drawingml/2006/main">
                  <a:graphicData uri="http://schemas.microsoft.com/office/word/2010/wordprocessingShape">
                    <wps:wsp>
                      <wps:cNvCnPr/>
                      <wps:spPr>
                        <a:xfrm flipV="1">
                          <a:off x="2967355" y="2934970"/>
                          <a:ext cx="1838960" cy="12560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D0605D" id="Straight Arrow Connector 22" o:spid="_x0000_s1026" type="#_x0000_t32" style="position:absolute;margin-left:67.65pt;margin-top:30.6pt;width:144.8pt;height:98.9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" strokecolor="black [3200]" strokeweight=".5pt">
                <v:stroke endarrow="open" joinstyle="miter"/>
              </v:shape>
            </w:pict>
          </mc:Fallback>
        </mc:AlternateContent>
      </w:r>
    </w:p>
    <w:p w14:paraId="04794DD4" w14:textId="77777777" w:rsidR="00444263" w:rsidRDefault="00444263">
      <w:pPr>
        <w:pStyle w:val="Default"/>
        <w:jc w:val="both"/>
        <w:rPr>
          <w:sz w:val="26"/>
          <w:szCs w:val="26"/>
          <w:lang w:val="vi-VN"/>
        </w:rPr>
      </w:pPr>
    </w:p>
    <w:p w14:paraId="3CAB6667" w14:textId="04EF81E7" w:rsidR="00444263" w:rsidRDefault="00366A69">
      <w:pPr>
        <w:jc w:val="both"/>
        <w:rPr>
          <w:rFonts w:ascii="Times New Roman" w:eastAsiaTheme="minorHAnsi" w:hAnsi="Times New Roman" w:cs="Times New Roman"/>
          <w:color w:val="000000"/>
          <w:sz w:val="26"/>
          <w:szCs w:val="26"/>
          <w:lang w:val="vi-VN" w:eastAsia="en-US"/>
        </w:rPr>
      </w:pPr>
      <w:r>
        <w:rPr>
          <w:rFonts w:ascii="Times New Roman" w:eastAsiaTheme="minorHAnsi" w:hAnsi="Times New Roman" w:cs="Times New Roman"/>
          <w:noProof/>
          <w:color w:val="000000"/>
          <w:sz w:val="26"/>
          <w:szCs w:val="26"/>
          <w:lang w:val="vi-VN" w:eastAsia="en-US"/>
        </w:rPr>
        <mc:AlternateContent>
          <mc:Choice Requires="wps">
            <w:drawing>
              <wp:anchor distT="0" distB="0" distL="114300" distR="114300" simplePos="0" relativeHeight="251683840" behindDoc="0" locked="0" layoutInCell="1" allowOverlap="1" wp14:anchorId="73572806" wp14:editId="4068978E">
                <wp:simplePos x="0" y="0"/>
                <wp:positionH relativeFrom="column">
                  <wp:posOffset>2686685</wp:posOffset>
                </wp:positionH>
                <wp:positionV relativeFrom="paragraph">
                  <wp:posOffset>25399</wp:posOffset>
                </wp:positionV>
                <wp:extent cx="8890" cy="1914525"/>
                <wp:effectExtent l="0" t="0" r="29210" b="28575"/>
                <wp:wrapNone/>
                <wp:docPr id="477325800" name="Straight Connector 1"/>
                <wp:cNvGraphicFramePr/>
                <a:graphic xmlns:a="http://schemas.openxmlformats.org/drawingml/2006/main">
                  <a:graphicData uri="http://schemas.microsoft.com/office/word/2010/wordprocessingShape">
                    <wps:wsp>
                      <wps:cNvCnPr/>
                      <wps:spPr>
                        <a:xfrm>
                          <a:off x="0" y="0"/>
                          <a:ext cx="8890" cy="1914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9BD15E6" id="Straight Connector 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11.55pt,2pt" to="212.25pt,1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" strokecolor="black [3200]" strokeweight=".5pt">
                <v:stroke joinstyle="miter"/>
              </v:line>
            </w:pict>
          </mc:Fallback>
        </mc:AlternateContent>
      </w:r>
    </w:p>
    <w:p w14:paraId="16845397" w14:textId="77777777" w:rsidR="00444263" w:rsidRDefault="00000000">
      <w:pPr>
        <w:rPr>
          <w:rFonts w:ascii="Times New Roman" w:hAnsi="Times New Roman" w:cs="Times New Roman"/>
          <w:b/>
          <w:bCs/>
          <w:sz w:val="26"/>
          <w:szCs w:val="26"/>
          <w:lang w:val="vi-VN"/>
        </w:rPr>
      </w:pPr>
      <w:r>
        <w:rPr>
          <w:noProof/>
          <w:sz w:val="26"/>
        </w:rPr>
        <mc:AlternateContent>
          <mc:Choice Requires="wps">
            <w:drawing>
              <wp:anchor distT="0" distB="0" distL="114300" distR="114300" simplePos="0" relativeHeight="251673600" behindDoc="0" locked="0" layoutInCell="1" allowOverlap="1" wp14:anchorId="40910AEC" wp14:editId="175CDF32">
                <wp:simplePos x="0" y="0"/>
                <wp:positionH relativeFrom="column">
                  <wp:posOffset>1062990</wp:posOffset>
                </wp:positionH>
                <wp:positionV relativeFrom="paragraph">
                  <wp:posOffset>149860</wp:posOffset>
                </wp:positionV>
                <wp:extent cx="824230" cy="311150"/>
                <wp:effectExtent l="21590" t="208915" r="30480" b="216535"/>
                <wp:wrapNone/>
                <wp:docPr id="30" name="Text Box 30"/>
                <wp:cNvGraphicFramePr/>
                <a:graphic xmlns:a="http://schemas.openxmlformats.org/drawingml/2006/main">
                  <a:graphicData uri="http://schemas.microsoft.com/office/word/2010/wordprocessingShape">
                    <wps:wsp>
                      <wps:cNvSpPr txBox="1"/>
                      <wps:spPr>
                        <a:xfrm rot="19560000">
                          <a:off x="0" y="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F94F5BD"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0910AEC" id="Text Box 30" o:spid="_x0000_s1033" type="#_x0000_t202" style="position:absolute;margin-left:83.7pt;margin-top:11.8pt;width:64.9pt;height:24.5pt;rotation:-34;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" fillcolor="white [3201]" strokeweight=".5pt">
                <v:textbox>
                  <w:txbxContent>
                    <w:p w14:paraId="0F94F5BD"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p>
    <w:p w14:paraId="6D8776FC" w14:textId="18C465A9" w:rsidR="00444263" w:rsidRDefault="00366A69">
      <w:pPr>
        <w:rPr>
          <w:rFonts w:ascii="Times New Roman" w:hAnsi="Times New Roman" w:cs="Times New Roman"/>
          <w:b/>
          <w:bCs/>
          <w:sz w:val="26"/>
          <w:szCs w:val="26"/>
          <w:lang w:val="vi-VN"/>
        </w:rPr>
      </w:pPr>
      <w:r>
        <w:rPr>
          <w:noProof/>
          <w:sz w:val="26"/>
        </w:rPr>
        <mc:AlternateContent>
          <mc:Choice Requires="wps">
            <w:drawing>
              <wp:anchor distT="0" distB="0" distL="114300" distR="114300" simplePos="0" relativeHeight="251685888" behindDoc="0" locked="0" layoutInCell="1" allowOverlap="1" wp14:anchorId="417CCDD3" wp14:editId="59951DCD">
                <wp:simplePos x="0" y="0"/>
                <wp:positionH relativeFrom="column">
                  <wp:posOffset>1798955</wp:posOffset>
                </wp:positionH>
                <wp:positionV relativeFrom="paragraph">
                  <wp:posOffset>677545</wp:posOffset>
                </wp:positionV>
                <wp:extent cx="824230" cy="311150"/>
                <wp:effectExtent l="0" t="0" r="13970" b="12700"/>
                <wp:wrapNone/>
                <wp:docPr id="1128844441" name="Text Box 1128844441"/>
                <wp:cNvGraphicFramePr/>
                <a:graphic xmlns:a="http://schemas.openxmlformats.org/drawingml/2006/main">
                  <a:graphicData uri="http://schemas.microsoft.com/office/word/2010/wordprocessingShape">
                    <wps:wsp>
                      <wps:cNvSpPr txBox="1"/>
                      <wps:spPr>
                        <a:xfrm>
                          <a:off x="0" y="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21E9934B" w14:textId="728CA4E6" w:rsidR="00366A69" w:rsidRPr="00366A69" w:rsidRDefault="00366A69" w:rsidP="00366A69">
                            <w:pPr>
                              <w:jc w:val="center"/>
                              <w:rPr>
                                <w:rFonts w:ascii="Times New Roman" w:hAnsi="Times New Roman" w:cs="Times New Roman"/>
                                <w:b/>
                                <w:bCs/>
                              </w:rPr>
                            </w:pPr>
                            <w:r>
                              <w:rPr>
                                <w:rFonts w:ascii="Times New Roman" w:hAnsi="Times New Roman" w:cs="Times New Roman"/>
                                <w:b/>
                                <w:bCs/>
                              </w:rPr>
                              <w:t>Sở hữu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17CCDD3" id="Text Box 1128844441" o:spid="_x0000_s1034" type="#_x0000_t202" style="position:absolute;margin-left:141.65pt;margin-top:53.35pt;width:64.9pt;height:24.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" fillcolor="white [3201]" strokeweight=".5pt">
                <v:textbox>
                  <w:txbxContent>
                    <w:p w14:paraId="21E9934B" w14:textId="728CA4E6" w:rsidR="00366A69" w:rsidRPr="00366A69" w:rsidRDefault="00366A69" w:rsidP="00366A69">
                      <w:pPr>
                        <w:jc w:val="center"/>
                        <w:rPr>
                          <w:rFonts w:ascii="Times New Roman" w:hAnsi="Times New Roman" w:cs="Times New Roman"/>
                          <w:b/>
                          <w:bCs/>
                        </w:rPr>
                      </w:pPr>
                      <w:r>
                        <w:rPr>
                          <w:rFonts w:ascii="Times New Roman" w:hAnsi="Times New Roman" w:cs="Times New Roman"/>
                          <w:b/>
                          <w:bCs/>
                        </w:rPr>
                        <w:t>Sở hữu</w:t>
                      </w:r>
                    </w:p>
                  </w:txbxContent>
                </v:textbox>
              </v:shape>
            </w:pict>
          </mc:Fallback>
        </mc:AlternateContent>
      </w:r>
      <w:r w:rsidR="00000000">
        <w:rPr>
          <w:noProof/>
          <w:sz w:val="26"/>
        </w:rPr>
        <mc:AlternateContent>
          <mc:Choice Requires="wps">
            <w:drawing>
              <wp:anchor distT="0" distB="0" distL="114300" distR="114300" simplePos="0" relativeHeight="251681792" behindDoc="0" locked="0" layoutInCell="1" allowOverlap="1" wp14:anchorId="047CD2AF" wp14:editId="5E5E871B">
                <wp:simplePos x="0" y="0"/>
                <wp:positionH relativeFrom="column">
                  <wp:posOffset>4250690</wp:posOffset>
                </wp:positionH>
                <wp:positionV relativeFrom="paragraph">
                  <wp:posOffset>2950845</wp:posOffset>
                </wp:positionV>
                <wp:extent cx="824230" cy="311150"/>
                <wp:effectExtent l="153670" t="33020" r="157480" b="44450"/>
                <wp:wrapNone/>
                <wp:docPr id="41" name="Text Box 41"/>
                <wp:cNvGraphicFramePr/>
                <a:graphic xmlns:a="http://schemas.openxmlformats.org/drawingml/2006/main">
                  <a:graphicData uri="http://schemas.microsoft.com/office/word/2010/wordprocessingShape">
                    <wps:wsp>
                      <wps:cNvSpPr txBox="1"/>
                      <wps:spPr>
                        <a:xfrm rot="4020000">
                          <a:off x="0" y="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897987F"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47CD2AF" id="Text Box 41" o:spid="_x0000_s1035" type="#_x0000_t202" style="position:absolute;margin-left:334.7pt;margin-top:232.35pt;width:64.9pt;height:24.5pt;rotation:67;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" fillcolor="white [3201]" strokeweight=".5pt">
                <v:textbox>
                  <w:txbxContent>
                    <w:p w14:paraId="7897987F"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r w:rsidR="00000000">
        <w:rPr>
          <w:noProof/>
          <w:sz w:val="26"/>
        </w:rPr>
        <mc:AlternateContent>
          <mc:Choice Requires="wps">
            <w:drawing>
              <wp:anchor distT="0" distB="0" distL="114300" distR="114300" simplePos="0" relativeHeight="251678720" behindDoc="0" locked="0" layoutInCell="1" allowOverlap="1" wp14:anchorId="18F8F015" wp14:editId="211F0330">
                <wp:simplePos x="0" y="0"/>
                <wp:positionH relativeFrom="column">
                  <wp:posOffset>4667885</wp:posOffset>
                </wp:positionH>
                <wp:positionV relativeFrom="paragraph">
                  <wp:posOffset>3742690</wp:posOffset>
                </wp:positionV>
                <wp:extent cx="1644015" cy="1397000"/>
                <wp:effectExtent l="4445" t="5080" r="15240" b="7620"/>
                <wp:wrapNone/>
                <wp:docPr id="38" name="Text Box 38"/>
                <wp:cNvGraphicFramePr/>
                <a:graphic xmlns:a="http://schemas.openxmlformats.org/drawingml/2006/main">
                  <a:graphicData uri="http://schemas.microsoft.com/office/word/2010/wordprocessingShape">
                    <wps:wsp>
                      <wps:cNvSpPr txBox="1"/>
                      <wps:spPr>
                        <a:xfrm>
                          <a:off x="5710555" y="5771515"/>
                          <a:ext cx="1644015" cy="13970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9A3D5EC"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Monster</w:t>
                            </w:r>
                          </w:p>
                          <w:p w14:paraId="5D528B7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Đối tượng: </w:t>
                            </w:r>
                          </w:p>
                          <w:p w14:paraId="42BD07B5"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loaiquaivat</w:t>
                            </w:r>
                          </w:p>
                          <w:p w14:paraId="68DD7C6C"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Phương thức:</w:t>
                            </w:r>
                          </w:p>
                          <w:p w14:paraId="13FB3AF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Nhap ( )</w:t>
                            </w:r>
                          </w:p>
                          <w:p w14:paraId="2812CA2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Xuat ( )</w:t>
                            </w:r>
                          </w:p>
                          <w:p w14:paraId="73E16C7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Attack ( )</w:t>
                            </w:r>
                          </w:p>
                          <w:p w14:paraId="2A0B0393" w14:textId="77777777" w:rsidR="00444263" w:rsidRDefault="0044426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F8F015" id="Text Box 38" o:spid="_x0000_s1036" type="#_x0000_t202" style="position:absolute;margin-left:367.55pt;margin-top:294.7pt;width:129.45pt;height:11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" fillcolor="white [3201]" strokeweight=".5pt">
                <v:textbox>
                  <w:txbxContent>
                    <w:p w14:paraId="39A3D5EC"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Monster</w:t>
                      </w:r>
                    </w:p>
                    <w:p w14:paraId="5D528B7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Đối tượng: </w:t>
                      </w:r>
                    </w:p>
                    <w:p w14:paraId="42BD07B5"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loaiquaivat</w:t>
                      </w:r>
                    </w:p>
                    <w:p w14:paraId="68DD7C6C"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Phương thức:</w:t>
                      </w:r>
                    </w:p>
                    <w:p w14:paraId="13FB3AF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Nhap ( )</w:t>
                      </w:r>
                    </w:p>
                    <w:p w14:paraId="2812CA2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Xuat ( )</w:t>
                      </w:r>
                    </w:p>
                    <w:p w14:paraId="73E16C7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Attack ( )</w:t>
                      </w:r>
                    </w:p>
                    <w:p w14:paraId="2A0B0393" w14:textId="77777777" w:rsidR="00444263" w:rsidRDefault="00444263"/>
                  </w:txbxContent>
                </v:textbox>
              </v:shape>
            </w:pict>
          </mc:Fallback>
        </mc:AlternateContent>
      </w:r>
      <w:r w:rsidR="00000000">
        <w:rPr>
          <w:noProof/>
          <w:sz w:val="26"/>
        </w:rPr>
        <mc:AlternateContent>
          <mc:Choice Requires="wps">
            <w:drawing>
              <wp:anchor distT="0" distB="0" distL="114300" distR="114300" simplePos="0" relativeHeight="251682816" behindDoc="0" locked="0" layoutInCell="1" allowOverlap="1" wp14:anchorId="3DCA0CB3" wp14:editId="0B55F4B7">
                <wp:simplePos x="0" y="0"/>
                <wp:positionH relativeFrom="column">
                  <wp:posOffset>510540</wp:posOffset>
                </wp:positionH>
                <wp:positionV relativeFrom="paragraph">
                  <wp:posOffset>2626995</wp:posOffset>
                </wp:positionV>
                <wp:extent cx="824230" cy="311150"/>
                <wp:effectExtent l="212725" t="19685" r="225425" b="19685"/>
                <wp:wrapNone/>
                <wp:docPr id="42" name="Text Box 42"/>
                <wp:cNvGraphicFramePr/>
                <a:graphic xmlns:a="http://schemas.openxmlformats.org/drawingml/2006/main">
                  <a:graphicData uri="http://schemas.microsoft.com/office/word/2010/wordprocessingShape">
                    <wps:wsp>
                      <wps:cNvSpPr txBox="1"/>
                      <wps:spPr>
                        <a:xfrm rot="18300000">
                          <a:off x="0" y="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0586A00"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DCA0CB3" id="Text Box 42" o:spid="_x0000_s1037" type="#_x0000_t202" style="position:absolute;margin-left:40.2pt;margin-top:206.85pt;width:64.9pt;height:24.5pt;rotation:-55;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" fillcolor="white [3201]" strokeweight=".5pt">
                <v:textbox>
                  <w:txbxContent>
                    <w:p w14:paraId="00586A00"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r w:rsidR="00000000">
        <w:rPr>
          <w:noProof/>
          <w:sz w:val="26"/>
        </w:rPr>
        <mc:AlternateContent>
          <mc:Choice Requires="wps">
            <w:drawing>
              <wp:anchor distT="0" distB="0" distL="114300" distR="114300" simplePos="0" relativeHeight="251675648" behindDoc="0" locked="0" layoutInCell="1" allowOverlap="1" wp14:anchorId="7B99C11B" wp14:editId="54922497">
                <wp:simplePos x="0" y="0"/>
                <wp:positionH relativeFrom="column">
                  <wp:posOffset>1388110</wp:posOffset>
                </wp:positionH>
                <wp:positionV relativeFrom="paragraph">
                  <wp:posOffset>1543050</wp:posOffset>
                </wp:positionV>
                <wp:extent cx="2753360" cy="2270125"/>
                <wp:effectExtent l="4445" t="4445" r="10795" b="11430"/>
                <wp:wrapNone/>
                <wp:docPr id="34" name="Text Box 34"/>
                <wp:cNvGraphicFramePr/>
                <a:graphic xmlns:a="http://schemas.openxmlformats.org/drawingml/2006/main">
                  <a:graphicData uri="http://schemas.microsoft.com/office/word/2010/wordprocessingShape">
                    <wps:wsp>
                      <wps:cNvSpPr txBox="1"/>
                      <wps:spPr>
                        <a:xfrm>
                          <a:off x="0" y="0"/>
                          <a:ext cx="2753360" cy="2270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11E3076"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Character</w:t>
                            </w:r>
                          </w:p>
                          <w:p w14:paraId="2E36003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Đối tượng: </w:t>
                            </w:r>
                          </w:p>
                          <w:p w14:paraId="68B27C91"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int level</w:t>
                            </w:r>
                          </w:p>
                          <w:p w14:paraId="2261B0E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Mảng con trỏ * Element</w:t>
                            </w:r>
                          </w:p>
                          <w:p w14:paraId="18CD3D4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float ATK</w:t>
                            </w:r>
                          </w:p>
                          <w:p w14:paraId="14B59E9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Phương thức: ( Public )</w:t>
                            </w:r>
                          </w:p>
                          <w:p w14:paraId="16911A9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Nhap ( )</w:t>
                            </w:r>
                          </w:p>
                          <w:p w14:paraId="57B5B44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Xuat ( )</w:t>
                            </w:r>
                          </w:p>
                          <w:p w14:paraId="70D1BBB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p w14:paraId="391B56F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He</w:t>
                            </w:r>
                          </w:p>
                          <w:p w14:paraId="68E40264"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Get He ( )</w:t>
                            </w:r>
                          </w:p>
                          <w:p w14:paraId="0E3CAD2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float Exp</w:t>
                            </w:r>
                          </w:p>
                          <w:p w14:paraId="48CC013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float Hp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B99C11B" id="Text Box 34" o:spid="_x0000_s1038" type="#_x0000_t202" style="position:absolute;margin-left:109.3pt;margin-top:121.5pt;width:216.8pt;height:178.7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" fillcolor="white [3201]" strokeweight=".5pt">
                <v:textbox>
                  <w:txbxContent>
                    <w:p w14:paraId="711E3076"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Character</w:t>
                      </w:r>
                    </w:p>
                    <w:p w14:paraId="2E36003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Đối tượng: </w:t>
                      </w:r>
                    </w:p>
                    <w:p w14:paraId="68B27C91"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int level</w:t>
                      </w:r>
                    </w:p>
                    <w:p w14:paraId="2261B0E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Mảng con trỏ * Element</w:t>
                      </w:r>
                    </w:p>
                    <w:p w14:paraId="18CD3D4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float ATK</w:t>
                      </w:r>
                    </w:p>
                    <w:p w14:paraId="14B59E93"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Phương thức: ( Public )</w:t>
                      </w:r>
                    </w:p>
                    <w:p w14:paraId="16911A9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Nhap ( )</w:t>
                      </w:r>
                    </w:p>
                    <w:p w14:paraId="57B5B446"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Xuat ( )</w:t>
                      </w:r>
                    </w:p>
                    <w:p w14:paraId="70D1BBB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p w14:paraId="391B56F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He</w:t>
                      </w:r>
                    </w:p>
                    <w:p w14:paraId="68E40264"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Get He ( )</w:t>
                      </w:r>
                    </w:p>
                    <w:p w14:paraId="0E3CAD2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float Exp</w:t>
                      </w:r>
                    </w:p>
                    <w:p w14:paraId="48CC013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float Hp</w:t>
                      </w:r>
                    </w:p>
                  </w:txbxContent>
                </v:textbox>
              </v:shape>
            </w:pict>
          </mc:Fallback>
        </mc:AlternateContent>
      </w:r>
      <w:r w:rsidR="00000000">
        <w:rPr>
          <w:noProof/>
          <w:sz w:val="26"/>
        </w:rPr>
        <mc:AlternateContent>
          <mc:Choice Requires="wps">
            <w:drawing>
              <wp:anchor distT="0" distB="0" distL="114300" distR="114300" simplePos="0" relativeHeight="251677696" behindDoc="0" locked="0" layoutInCell="1" allowOverlap="1" wp14:anchorId="05929165" wp14:editId="62E08FAE">
                <wp:simplePos x="0" y="0"/>
                <wp:positionH relativeFrom="column">
                  <wp:posOffset>-981710</wp:posOffset>
                </wp:positionH>
                <wp:positionV relativeFrom="paragraph">
                  <wp:posOffset>3348990</wp:posOffset>
                </wp:positionV>
                <wp:extent cx="1656080" cy="1479550"/>
                <wp:effectExtent l="4445" t="4445" r="15875" b="14605"/>
                <wp:wrapNone/>
                <wp:docPr id="37" name="Text Box 37"/>
                <wp:cNvGraphicFramePr/>
                <a:graphic xmlns:a="http://schemas.openxmlformats.org/drawingml/2006/main">
                  <a:graphicData uri="http://schemas.microsoft.com/office/word/2010/wordprocessingShape">
                    <wps:wsp>
                      <wps:cNvSpPr txBox="1"/>
                      <wps:spPr>
                        <a:xfrm>
                          <a:off x="452755" y="5777865"/>
                          <a:ext cx="1656080" cy="14795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1CBE2E9"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Player</w:t>
                            </w:r>
                          </w:p>
                          <w:p w14:paraId="45CCE29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Đối tượng: </w:t>
                            </w:r>
                          </w:p>
                          <w:p w14:paraId="601E259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name</w:t>
                            </w:r>
                          </w:p>
                          <w:p w14:paraId="7F95883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monphai</w:t>
                            </w:r>
                          </w:p>
                          <w:p w14:paraId="2697AF2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Phương thức:</w:t>
                            </w:r>
                          </w:p>
                          <w:p w14:paraId="24281B4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Nhap ( )</w:t>
                            </w:r>
                          </w:p>
                          <w:p w14:paraId="31AC3D8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Xuat ( )</w:t>
                            </w:r>
                          </w:p>
                          <w:p w14:paraId="37C134B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Attack ( )</w:t>
                            </w:r>
                          </w:p>
                          <w:p w14:paraId="0A11288E" w14:textId="77777777" w:rsidR="00444263" w:rsidRDefault="00444263">
                            <w:pPr>
                              <w:rPr>
                                <w:rFonts w:ascii="Times New Roman" w:hAnsi="Times New Roman" w:cs="Times New Roman"/>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5929165" id="Text Box 37" o:spid="_x0000_s1039" type="#_x0000_t202" style="position:absolute;margin-left:-77.3pt;margin-top:263.7pt;width:130.4pt;height:116.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" fillcolor="white [3201]" strokeweight=".5pt">
                <v:textbox>
                  <w:txbxContent>
                    <w:p w14:paraId="41CBE2E9"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Player</w:t>
                      </w:r>
                    </w:p>
                    <w:p w14:paraId="45CCE29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Đối tượng: </w:t>
                      </w:r>
                    </w:p>
                    <w:p w14:paraId="601E259B"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name</w:t>
                      </w:r>
                    </w:p>
                    <w:p w14:paraId="7F95883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string monphai</w:t>
                      </w:r>
                    </w:p>
                    <w:p w14:paraId="2697AF2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Phương thức:</w:t>
                      </w:r>
                    </w:p>
                    <w:p w14:paraId="24281B4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Nhap ( )</w:t>
                      </w:r>
                    </w:p>
                    <w:p w14:paraId="31AC3D8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Xuat ( )</w:t>
                      </w:r>
                    </w:p>
                    <w:p w14:paraId="37C134B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Attack ( )</w:t>
                      </w:r>
                    </w:p>
                    <w:p w14:paraId="0A11288E" w14:textId="77777777" w:rsidR="00444263" w:rsidRDefault="00444263">
                      <w:pPr>
                        <w:rPr>
                          <w:rFonts w:ascii="Times New Roman" w:hAnsi="Times New Roman" w:cs="Times New Roman"/>
                          <w:lang w:val="vi-VN"/>
                        </w:rPr>
                      </w:pPr>
                    </w:p>
                  </w:txbxContent>
                </v:textbox>
              </v:shape>
            </w:pict>
          </mc:Fallback>
        </mc:AlternateContent>
      </w:r>
      <w:r w:rsidR="00000000">
        <w:rPr>
          <w:noProof/>
          <w:sz w:val="26"/>
        </w:rPr>
        <mc:AlternateContent>
          <mc:Choice Requires="wps">
            <w:drawing>
              <wp:anchor distT="0" distB="0" distL="114300" distR="114300" simplePos="0" relativeHeight="251680768" behindDoc="0" locked="0" layoutInCell="1" allowOverlap="1" wp14:anchorId="5BF4E4B2" wp14:editId="5CF65C60">
                <wp:simplePos x="0" y="0"/>
                <wp:positionH relativeFrom="column">
                  <wp:posOffset>4141470</wp:posOffset>
                </wp:positionH>
                <wp:positionV relativeFrom="paragraph">
                  <wp:posOffset>2678430</wp:posOffset>
                </wp:positionV>
                <wp:extent cx="526415" cy="1762760"/>
                <wp:effectExtent l="22860" t="0" r="9525" b="2540"/>
                <wp:wrapNone/>
                <wp:docPr id="40" name="Straight Arrow Connector 40"/>
                <wp:cNvGraphicFramePr/>
                <a:graphic xmlns:a="http://schemas.openxmlformats.org/drawingml/2006/main">
                  <a:graphicData uri="http://schemas.microsoft.com/office/word/2010/wordprocessingShape">
                    <wps:wsp>
                      <wps:cNvCnPr/>
                      <wps:spPr>
                        <a:xfrm flipH="1" flipV="1">
                          <a:off x="5195570" y="5894705"/>
                          <a:ext cx="526415" cy="17627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3E2050" id="Straight Arrow Connector 40" o:spid="_x0000_s1026" type="#_x0000_t32" style="position:absolute;margin-left:326.1pt;margin-top:210.9pt;width:41.45pt;height:138.8pt;flip:x 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" strokecolor="black [3200]" strokeweight=".5pt">
                <v:stroke endarrow="open" joinstyle="miter"/>
              </v:shape>
            </w:pict>
          </mc:Fallback>
        </mc:AlternateContent>
      </w:r>
      <w:r w:rsidR="00000000">
        <w:rPr>
          <w:noProof/>
          <w:sz w:val="26"/>
        </w:rPr>
        <mc:AlternateContent>
          <mc:Choice Requires="wps">
            <w:drawing>
              <wp:anchor distT="0" distB="0" distL="114300" distR="114300" simplePos="0" relativeHeight="251679744" behindDoc="0" locked="0" layoutInCell="1" allowOverlap="1" wp14:anchorId="7242B54D" wp14:editId="0432306E">
                <wp:simplePos x="0" y="0"/>
                <wp:positionH relativeFrom="column">
                  <wp:posOffset>674370</wp:posOffset>
                </wp:positionH>
                <wp:positionV relativeFrom="paragraph">
                  <wp:posOffset>2678430</wp:posOffset>
                </wp:positionV>
                <wp:extent cx="713740" cy="1410335"/>
                <wp:effectExtent l="4445" t="0" r="5715" b="12065"/>
                <wp:wrapNone/>
                <wp:docPr id="39" name="Straight Arrow Connector 39"/>
                <wp:cNvGraphicFramePr/>
                <a:graphic xmlns:a="http://schemas.openxmlformats.org/drawingml/2006/main">
                  <a:graphicData uri="http://schemas.microsoft.com/office/word/2010/wordprocessingShape">
                    <wps:wsp>
                      <wps:cNvCnPr/>
                      <wps:spPr>
                        <a:xfrm flipV="1">
                          <a:off x="1849120" y="5894705"/>
                          <a:ext cx="713740" cy="141033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BB3662" id="Straight Arrow Connector 39" o:spid="_x0000_s1026" type="#_x0000_t32" style="position:absolute;margin-left:53.1pt;margin-top:210.9pt;width:56.2pt;height:111.0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" strokecolor="black [3200]" strokeweight=".5pt">
                <v:stroke endarrow="open" joinstyle="miter"/>
              </v:shape>
            </w:pict>
          </mc:Fallback>
        </mc:AlternateContent>
      </w:r>
      <w:r w:rsidR="00000000">
        <w:rPr>
          <w:noProof/>
          <w:sz w:val="26"/>
        </w:rPr>
        <mc:AlternateContent>
          <mc:Choice Requires="wps">
            <w:drawing>
              <wp:anchor distT="0" distB="0" distL="114300" distR="114300" simplePos="0" relativeHeight="251672576" behindDoc="0" locked="0" layoutInCell="1" allowOverlap="1" wp14:anchorId="14789D57" wp14:editId="7238E0FA">
                <wp:simplePos x="0" y="0"/>
                <wp:positionH relativeFrom="column">
                  <wp:posOffset>3590290</wp:posOffset>
                </wp:positionH>
                <wp:positionV relativeFrom="paragraph">
                  <wp:posOffset>264795</wp:posOffset>
                </wp:positionV>
                <wp:extent cx="824230" cy="311150"/>
                <wp:effectExtent l="3175" t="240665" r="10795" b="248285"/>
                <wp:wrapNone/>
                <wp:docPr id="29" name="Text Box 29"/>
                <wp:cNvGraphicFramePr/>
                <a:graphic xmlns:a="http://schemas.openxmlformats.org/drawingml/2006/main">
                  <a:graphicData uri="http://schemas.microsoft.com/office/word/2010/wordprocessingShape">
                    <wps:wsp>
                      <wps:cNvSpPr txBox="1"/>
                      <wps:spPr>
                        <a:xfrm rot="2520000">
                          <a:off x="0" y="0"/>
                          <a:ext cx="824230" cy="311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C33C846"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4789D57" id="Text Box 29" o:spid="_x0000_s1040" type="#_x0000_t202" style="position:absolute;margin-left:282.7pt;margin-top:20.85pt;width:64.9pt;height:24.5pt;rotation:42;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" fillcolor="white [3201]" strokeweight=".5pt">
                <v:textbox>
                  <w:txbxContent>
                    <w:p w14:paraId="6C33C846" w14:textId="77777777" w:rsidR="00444263" w:rsidRDefault="00000000">
                      <w:pPr>
                        <w:jc w:val="center"/>
                        <w:rPr>
                          <w:rFonts w:ascii="Times New Roman" w:hAnsi="Times New Roman" w:cs="Times New Roman"/>
                          <w:b/>
                          <w:bCs/>
                          <w:lang w:val="vi-VN"/>
                        </w:rPr>
                      </w:pPr>
                      <w:r>
                        <w:rPr>
                          <w:rFonts w:ascii="Times New Roman" w:hAnsi="Times New Roman" w:cs="Times New Roman"/>
                          <w:b/>
                          <w:bCs/>
                          <w:lang w:val="vi-VN"/>
                        </w:rPr>
                        <w:t>Public</w:t>
                      </w:r>
                    </w:p>
                  </w:txbxContent>
                </v:textbox>
              </v:shape>
            </w:pict>
          </mc:Fallback>
        </mc:AlternateContent>
      </w:r>
      <w:r w:rsidR="00000000">
        <w:rPr>
          <w:noProof/>
          <w:sz w:val="26"/>
        </w:rPr>
        <mc:AlternateContent>
          <mc:Choice Requires="wps">
            <w:drawing>
              <wp:anchor distT="0" distB="0" distL="114300" distR="114300" simplePos="0" relativeHeight="251661312" behindDoc="0" locked="0" layoutInCell="1" allowOverlap="1" wp14:anchorId="0B1BD6E0" wp14:editId="460F132F">
                <wp:simplePos x="0" y="0"/>
                <wp:positionH relativeFrom="column">
                  <wp:posOffset>4556125</wp:posOffset>
                </wp:positionH>
                <wp:positionV relativeFrom="paragraph">
                  <wp:posOffset>889000</wp:posOffset>
                </wp:positionV>
                <wp:extent cx="1732280" cy="817245"/>
                <wp:effectExtent l="5080" t="4445" r="15240" b="16510"/>
                <wp:wrapNone/>
                <wp:docPr id="15" name="Text Box 15"/>
                <wp:cNvGraphicFramePr/>
                <a:graphic xmlns:a="http://schemas.openxmlformats.org/drawingml/2006/main">
                  <a:graphicData uri="http://schemas.microsoft.com/office/word/2010/wordprocessingShape">
                    <wps:wsp>
                      <wps:cNvSpPr txBox="1"/>
                      <wps:spPr>
                        <a:xfrm>
                          <a:off x="0" y="0"/>
                          <a:ext cx="1732280" cy="817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59454B8"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Thuy</w:t>
                            </w:r>
                          </w:p>
                          <w:p w14:paraId="36830058"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5AB1003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Thuy ( )</w:t>
                            </w:r>
                          </w:p>
                          <w:p w14:paraId="53622C6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B1BD6E0" id="Text Box 15" o:spid="_x0000_s1041" type="#_x0000_t202" style="position:absolute;margin-left:358.75pt;margin-top:70pt;width:136.4pt;height:64.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" fillcolor="white [3201]" strokeweight=".5pt">
                <v:textbox>
                  <w:txbxContent>
                    <w:p w14:paraId="559454B8"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Thuy</w:t>
                      </w:r>
                    </w:p>
                    <w:p w14:paraId="36830058"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5AB1003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Thuy ( )</w:t>
                      </w:r>
                    </w:p>
                    <w:p w14:paraId="53622C6D"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v:textbox>
              </v:shape>
            </w:pict>
          </mc:Fallback>
        </mc:AlternateContent>
      </w:r>
      <w:r w:rsidR="00000000">
        <w:rPr>
          <w:noProof/>
          <w:sz w:val="26"/>
        </w:rPr>
        <mc:AlternateContent>
          <mc:Choice Requires="wps">
            <w:drawing>
              <wp:anchor distT="0" distB="0" distL="114300" distR="114300" simplePos="0" relativeHeight="251662336" behindDoc="0" locked="0" layoutInCell="1" allowOverlap="1" wp14:anchorId="4B5FDAAC" wp14:editId="3754E834">
                <wp:simplePos x="0" y="0"/>
                <wp:positionH relativeFrom="column">
                  <wp:posOffset>-873125</wp:posOffset>
                </wp:positionH>
                <wp:positionV relativeFrom="paragraph">
                  <wp:posOffset>476250</wp:posOffset>
                </wp:positionV>
                <wp:extent cx="1732280" cy="817245"/>
                <wp:effectExtent l="5080" t="4445" r="15240" b="16510"/>
                <wp:wrapNone/>
                <wp:docPr id="16" name="Text Box 16"/>
                <wp:cNvGraphicFramePr/>
                <a:graphic xmlns:a="http://schemas.openxmlformats.org/drawingml/2006/main">
                  <a:graphicData uri="http://schemas.microsoft.com/office/word/2010/wordprocessingShape">
                    <wps:wsp>
                      <wps:cNvSpPr txBox="1"/>
                      <wps:spPr>
                        <a:xfrm>
                          <a:off x="0" y="0"/>
                          <a:ext cx="1732280" cy="8172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0EC10AB1"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Hoa</w:t>
                            </w:r>
                          </w:p>
                          <w:p w14:paraId="1EC3EA7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5D06999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Hoa ( )</w:t>
                            </w:r>
                          </w:p>
                          <w:p w14:paraId="614019B0"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B5FDAAC" id="Text Box 16" o:spid="_x0000_s1042" type="#_x0000_t202" style="position:absolute;margin-left:-68.75pt;margin-top:37.5pt;width:136.4pt;height:64.3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" fillcolor="white [3201]" strokeweight=".5pt">
                <v:textbox>
                  <w:txbxContent>
                    <w:p w14:paraId="0EC10AB1" w14:textId="77777777" w:rsidR="00444263" w:rsidRDefault="00000000">
                      <w:pPr>
                        <w:jc w:val="center"/>
                        <w:rPr>
                          <w:rFonts w:ascii="Times New Roman" w:hAnsi="Times New Roman" w:cs="Times New Roman"/>
                          <w:b/>
                          <w:bCs/>
                          <w:sz w:val="22"/>
                          <w:szCs w:val="22"/>
                          <w:lang w:val="vi-VN"/>
                        </w:rPr>
                      </w:pPr>
                      <w:r>
                        <w:rPr>
                          <w:rFonts w:ascii="Times New Roman" w:hAnsi="Times New Roman" w:cs="Times New Roman"/>
                          <w:b/>
                          <w:bCs/>
                          <w:sz w:val="22"/>
                          <w:szCs w:val="22"/>
                          <w:lang w:val="vi-VN"/>
                        </w:rPr>
                        <w:t>Hoa</w:t>
                      </w:r>
                    </w:p>
                    <w:p w14:paraId="1EC3EA77"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Phương thức: </w:t>
                      </w:r>
                    </w:p>
                    <w:p w14:paraId="5D06999E"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Hoa ( )</w:t>
                      </w:r>
                    </w:p>
                    <w:p w14:paraId="614019B0" w14:textId="77777777" w:rsidR="00444263" w:rsidRDefault="00000000">
                      <w:pPr>
                        <w:rPr>
                          <w:rFonts w:ascii="Times New Roman" w:hAnsi="Times New Roman" w:cs="Times New Roman"/>
                          <w:sz w:val="22"/>
                          <w:szCs w:val="22"/>
                          <w:lang w:val="vi-VN"/>
                        </w:rPr>
                      </w:pPr>
                      <w:r>
                        <w:rPr>
                          <w:rFonts w:ascii="Times New Roman" w:hAnsi="Times New Roman" w:cs="Times New Roman"/>
                          <w:sz w:val="22"/>
                          <w:szCs w:val="22"/>
                          <w:lang w:val="vi-VN"/>
                        </w:rPr>
                        <w:t xml:space="preserve">- Attack ( ) </w:t>
                      </w:r>
                    </w:p>
                  </w:txbxContent>
                </v:textbox>
              </v:shape>
            </w:pict>
          </mc:Fallback>
        </mc:AlternateContent>
      </w:r>
    </w:p>
    <w:sectPr w:rsidR="0044426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22642B6"/>
    <w:multiLevelType w:val="singleLevel"/>
    <w:tmpl w:val="B22642B6"/>
    <w:lvl w:ilvl="0">
      <w:start w:val="1"/>
      <w:numFmt w:val="upperRoman"/>
      <w:suff w:val="space"/>
      <w:lvlText w:val="%1."/>
      <w:lvlJc w:val="left"/>
    </w:lvl>
  </w:abstractNum>
  <w:abstractNum w:abstractNumId="1"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2"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3"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4"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5"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9"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0"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num w:numId="1" w16cid:durableId="1064909896">
    <w:abstractNumId w:val="10"/>
  </w:num>
  <w:num w:numId="2" w16cid:durableId="263000808">
    <w:abstractNumId w:val="8"/>
  </w:num>
  <w:num w:numId="3" w16cid:durableId="694498126">
    <w:abstractNumId w:val="7"/>
  </w:num>
  <w:num w:numId="4" w16cid:durableId="1181312222">
    <w:abstractNumId w:val="6"/>
  </w:num>
  <w:num w:numId="5" w16cid:durableId="1619071393">
    <w:abstractNumId w:val="5"/>
  </w:num>
  <w:num w:numId="6" w16cid:durableId="1452672088">
    <w:abstractNumId w:val="9"/>
  </w:num>
  <w:num w:numId="7" w16cid:durableId="936792039">
    <w:abstractNumId w:val="4"/>
  </w:num>
  <w:num w:numId="8" w16cid:durableId="305745882">
    <w:abstractNumId w:val="3"/>
  </w:num>
  <w:num w:numId="9" w16cid:durableId="738408652">
    <w:abstractNumId w:val="2"/>
  </w:num>
  <w:num w:numId="10" w16cid:durableId="155386770">
    <w:abstractNumId w:val="1"/>
  </w:num>
  <w:num w:numId="11" w16cid:durableId="39978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4C27E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66A69"/>
    <w:rsid w:val="00377186"/>
    <w:rsid w:val="003A1C03"/>
    <w:rsid w:val="00414627"/>
    <w:rsid w:val="00425D63"/>
    <w:rsid w:val="00444263"/>
    <w:rsid w:val="004643D8"/>
    <w:rsid w:val="0048339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B68D5"/>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5C2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2C621EF"/>
    <w:rsid w:val="04424A76"/>
    <w:rsid w:val="0FDA17FF"/>
    <w:rsid w:val="20337DFD"/>
    <w:rsid w:val="20361122"/>
    <w:rsid w:val="244C27E0"/>
    <w:rsid w:val="33950269"/>
    <w:rsid w:val="36A06A03"/>
    <w:rsid w:val="57AF073D"/>
    <w:rsid w:val="7A0E7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CE2CD3"/>
  <w15:docId w15:val="{7C904DF0-3599-4CEE-9F85-1D8E72294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qFormat="0"/>
    <w:lsdException w:name="index 4" w:qFormat="0"/>
    <w:lsdException w:name="index 9" w:qFormat="0"/>
    <w:lsdException w:name="caption" w:semiHidden="1" w:unhideWhenUsed="1"/>
    <w:lsdException w:name="envelope address" w:qFormat="0"/>
    <w:lsdException w:name="annotation reference" w:qFormat="0"/>
    <w:lsdException w:name="line number" w:qFormat="0"/>
    <w:lsdException w:name="endnote text" w:qFormat="0"/>
    <w:lsdException w:name="List 3" w:qFormat="0"/>
    <w:lsdException w:name="List Bullet 3" w:qFormat="0"/>
    <w:lsdException w:name="Signature" w:qFormat="0"/>
    <w:lsdException w:name="Default Paragraph Font" w:semiHidden="1" w:qFormat="0"/>
    <w:lsdException w:name="Body Text" w:qFormat="0"/>
    <w:lsdException w:name="Body Text Indent" w:qFormat="0"/>
    <w:lsdException w:name="List Continue" w:qFormat="0"/>
    <w:lsdException w:name="List Continue 2" w:qFormat="0"/>
    <w:lsdException w:name="List Continue 5" w:qFormat="0"/>
    <w:lsdException w:name="Body Text 2" w:qFormat="0"/>
    <w:lsdException w:name="Block Text" w:qFormat="0"/>
    <w:lsdException w:name="Document Map" w:qFormat="0"/>
    <w:lsdException w:name="HTML Top of Form" w:semiHidden="1" w:uiPriority="99" w:unhideWhenUsed="1" w:qFormat="0"/>
    <w:lsdException w:name="HTML Bottom of Form" w:semiHidden="1" w:uiPriority="99" w:unhideWhenUsed="1" w:qFormat="0"/>
    <w:lsdException w:name="HTML Acronym" w:qFormat="0"/>
    <w:lsdException w:name="HTML Cite" w:qFormat="0"/>
    <w:lsdException w:name="HTML Definition" w:qFormat="0"/>
    <w:lsdException w:name="HTML Sample" w:qFormat="0"/>
    <w:lsdException w:name="HTML Typewriter"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0"/>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0"/>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0"/>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qFormat="0"/>
    <w:lsdException w:name="Medium Shading 1 Accent 4" w:uiPriority="63"/>
    <w:lsdException w:name="Medium Shading 2 Accent 4" w:uiPriority="64" w:qFormat="0"/>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0"/>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0"/>
    <w:lsdException w:name="Light Grid Accent 6" w:uiPriority="62"/>
    <w:lsdException w:name="Medium Shading 1 Accent 6" w:uiPriority="63"/>
    <w:lsdException w:name="Medium Shading 2 Accent 6" w:uiPriority="64" w:qFormat="0"/>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rPr>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semiHidden/>
    <w:unhideWhenUsed/>
    <w:qFormat/>
    <w:pPr>
      <w:keepNext/>
      <w:keepLines/>
      <w:spacing w:before="260" w:after="260" w:line="416" w:lineRule="auto"/>
      <w:outlineLvl w:val="1"/>
    </w:pPr>
    <w:rPr>
      <w:b/>
      <w:bCs/>
      <w:sz w:val="32"/>
      <w:szCs w:val="32"/>
    </w:rPr>
  </w:style>
  <w:style w:type="paragraph" w:styleId="Heading3">
    <w:name w:val="heading 3"/>
    <w:basedOn w:val="Normal"/>
    <w:next w:val="Normal"/>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pPr>
      <w:spacing w:after="120"/>
      <w:ind w:leftChars="700" w:left="1440" w:rightChars="70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rPr>
  </w:style>
  <w:style w:type="paragraph" w:styleId="Closing">
    <w:name w:val="Closing"/>
    <w:basedOn w:val="Normal"/>
    <w:qFormat/>
    <w:pPr>
      <w:ind w:leftChars="2100" w:left="100"/>
    </w:pPr>
  </w:style>
  <w:style w:type="character" w:styleId="CommentReference">
    <w:name w:val="annotation reference"/>
    <w:basedOn w:val="DefaultParagraphFon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pPr>
      <w:snapToGrid w:val="0"/>
    </w:pPr>
  </w:style>
  <w:style w:type="paragraph" w:styleId="EnvelopeAddress">
    <w:name w:val="envelope address"/>
    <w:basedOn w:val="Normal"/>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style>
  <w:style w:type="paragraph" w:styleId="HTMLAddress">
    <w:name w:val="HTML Address"/>
    <w:basedOn w:val="Normal"/>
    <w:qFormat/>
    <w:rPr>
      <w:i/>
      <w:iCs/>
    </w:rPr>
  </w:style>
  <w:style w:type="character" w:styleId="HTMLCite">
    <w:name w:val="HTML Cite"/>
    <w:basedOn w:val="DefaultParagraphFon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pPr>
      <w:spacing w:after="120"/>
      <w:ind w:leftChars="200" w:left="420"/>
    </w:pPr>
  </w:style>
  <w:style w:type="paragraph" w:styleId="ListContinue2">
    <w:name w:val="List Continue 2"/>
    <w:basedOn w:val="Normal"/>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basedOn w:val="Normal"/>
    <w:qFormat/>
    <w:rPr>
      <w:sz w:val="24"/>
      <w:szCs w:val="24"/>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s="Times New Roma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s="Times New Roma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s="Times New Roma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s="Times New Roma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s="Times New Roma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s="Times New Roma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s="Times New Roma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6</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Phú Nguyễn Thiên</dc:creator>
  <cp:lastModifiedBy>Hồ Thanh Lộc</cp:lastModifiedBy>
  <cp:revision>3</cp:revision>
  <dcterms:created xsi:type="dcterms:W3CDTF">2023-06-10T15:37:00Z</dcterms:created>
  <dcterms:modified xsi:type="dcterms:W3CDTF">2023-06-17T17:34:00Z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FF1FB67C633341B8840F8748FB0A6629</vt:lpwstr>
  </property>
</Properties>
</file>